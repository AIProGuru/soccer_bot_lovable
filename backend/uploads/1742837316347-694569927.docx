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Calibri" w:hAnsi="Calibri" w:cs="Calibri"/>
          <w:b/>
          <w:i/>
          <w:iCs/>
          <w:sz w:val="28"/>
          <w:szCs w:val="28"/>
          <w:u w:val="single"/>
        </w:rPr>
      </w:pPr>
      <w:r>
        <w:rPr>
          <w:rFonts w:ascii="Calibri" w:hAnsi="Calibri" w:cs="Calibri"/>
          <w:b/>
          <w:i/>
          <w:iCs/>
          <w:sz w:val="28"/>
          <w:szCs w:val="28"/>
          <w:u w:val="single"/>
        </w:rPr>
        <w:t>Francisco Saravia</w:t>
      </w:r>
    </w:p>
    <w:p>
      <w:pPr>
        <w:spacing w:after="0"/>
        <w:jc w:val="center"/>
        <w:rPr>
          <w:rFonts w:ascii="Calibri" w:hAnsi="Calibri" w:cs="Calibri"/>
          <w:b/>
          <w:i/>
          <w:iCs/>
          <w:sz w:val="28"/>
          <w:szCs w:val="28"/>
        </w:rPr>
      </w:pPr>
      <w:r>
        <w:rPr>
          <w:rFonts w:ascii="Calibri" w:hAnsi="Calibri" w:cs="Calibri"/>
          <w:b/>
          <w:i/>
          <w:iCs/>
          <w:sz w:val="28"/>
          <w:szCs w:val="28"/>
        </w:rPr>
        <w:t xml:space="preserve"> </w:t>
      </w:r>
      <w:r>
        <w:fldChar w:fldCharType="begin"/>
      </w:r>
      <w:r>
        <w:instrText xml:space="preserve"> HYPERLINK "mailto:frafritoa@gmail.com" </w:instrText>
      </w:r>
      <w:r>
        <w:fldChar w:fldCharType="separate"/>
      </w:r>
      <w:r>
        <w:rPr>
          <w:rStyle w:val="51"/>
          <w:rFonts w:ascii="Calibri" w:hAnsi="Calibri" w:cs="Calibri"/>
          <w:b/>
          <w:i/>
          <w:iCs/>
          <w:sz w:val="28"/>
          <w:szCs w:val="28"/>
        </w:rPr>
        <w:t>frafritoa@gmail.com</w:t>
      </w:r>
      <w:r>
        <w:rPr>
          <w:rStyle w:val="51"/>
          <w:rFonts w:ascii="Calibri" w:hAnsi="Calibri" w:cs="Calibri"/>
          <w:b/>
          <w:i/>
          <w:iCs/>
          <w:sz w:val="28"/>
          <w:szCs w:val="28"/>
        </w:rPr>
        <w:fldChar w:fldCharType="end"/>
      </w:r>
      <w:r>
        <w:rPr>
          <w:rFonts w:ascii="Calibri" w:hAnsi="Calibri" w:cs="Calibri"/>
          <w:b/>
          <w:i/>
          <w:iCs/>
          <w:sz w:val="28"/>
          <w:szCs w:val="28"/>
        </w:rPr>
        <w:t xml:space="preserve">, </w:t>
      </w:r>
      <w:r>
        <w:rPr>
          <w:rFonts w:hint="default" w:ascii="Calibri" w:hAnsi="Calibri" w:cs="Calibri"/>
          <w:b/>
          <w:i/>
          <w:iCs/>
          <w:sz w:val="28"/>
          <w:szCs w:val="28"/>
          <w:lang w:val="en-US"/>
        </w:rPr>
        <w:t xml:space="preserve">   </w:t>
      </w:r>
      <w:bookmarkStart w:id="0" w:name="_GoBack"/>
      <w:bookmarkEnd w:id="0"/>
      <w:r>
        <w:rPr>
          <w:rFonts w:ascii="Calibri" w:hAnsi="Calibri" w:cs="Calibri"/>
          <w:b/>
          <w:i/>
          <w:iCs/>
          <w:sz w:val="28"/>
          <w:szCs w:val="28"/>
        </w:rPr>
        <w:t>+1 (</w:t>
      </w:r>
      <w:r>
        <w:rPr>
          <w:rFonts w:hint="default" w:ascii="Calibri" w:hAnsi="Calibri" w:cs="Calibri"/>
          <w:b/>
          <w:i/>
          <w:iCs/>
          <w:sz w:val="28"/>
          <w:szCs w:val="28"/>
          <w:lang w:val="en-US"/>
        </w:rPr>
        <w:t>217</w:t>
      </w:r>
      <w:r>
        <w:rPr>
          <w:rFonts w:ascii="Calibri" w:hAnsi="Calibri" w:cs="Calibri"/>
          <w:b/>
          <w:i/>
          <w:iCs/>
          <w:sz w:val="28"/>
          <w:szCs w:val="28"/>
        </w:rPr>
        <w:t xml:space="preserve">) </w:t>
      </w:r>
      <w:r>
        <w:rPr>
          <w:rFonts w:hint="default" w:ascii="Calibri" w:hAnsi="Calibri" w:cs="Calibri"/>
          <w:b/>
          <w:i/>
          <w:iCs/>
          <w:sz w:val="28"/>
          <w:szCs w:val="28"/>
          <w:lang w:val="en-US"/>
        </w:rPr>
        <w:t>280 4442</w:t>
      </w:r>
    </w:p>
    <w:p>
      <w:pPr>
        <w:keepNext/>
        <w:keepLines/>
        <w:suppressAutoHyphens/>
        <w:spacing w:after="0" w:line="240" w:lineRule="auto"/>
        <w:jc w:val="both"/>
        <w:rPr>
          <w:rFonts w:ascii="Calibri" w:hAnsi="Calibri" w:eastAsia="Arial" w:cs="Calibri"/>
          <w:b/>
          <w:bCs/>
          <w:i/>
          <w:iCs/>
          <w:color w:val="000000"/>
          <w:sz w:val="28"/>
          <w:szCs w:val="28"/>
          <w:u w:val="single"/>
        </w:rPr>
      </w:pPr>
      <w:r>
        <w:rPr>
          <w:rFonts w:ascii="Calibri" w:hAnsi="Calibri" w:eastAsia="Arial" w:cs="Calibri"/>
          <w:b/>
          <w:bCs/>
          <w:i/>
          <w:iCs/>
          <w:color w:val="000000"/>
          <w:sz w:val="28"/>
          <w:szCs w:val="28"/>
          <w:u w:val="single"/>
        </w:rPr>
        <w:t xml:space="preserve">Summary: </w:t>
      </w:r>
    </w:p>
    <w:p>
      <w:pPr>
        <w:keepNext/>
        <w:keepLines/>
        <w:suppressAutoHyphens/>
        <w:spacing w:after="0" w:line="240" w:lineRule="auto"/>
        <w:jc w:val="both"/>
        <w:rPr>
          <w:rFonts w:ascii="Calibri" w:hAnsi="Calibri" w:cs="Calibri"/>
          <w:bCs/>
        </w:rPr>
      </w:pPr>
      <w:r>
        <w:rPr>
          <w:rFonts w:ascii="Calibri" w:hAnsi="Calibri" w:cs="Calibri"/>
          <w:bCs/>
        </w:rPr>
        <w:t>Dynamic and accomplished Senior Software Engineer with over 8 years of experience in Python development and a strong background in gaming technology, specifically Unreal Engine. Expert in translating cinematic and gameplay narratives into actionable technical strategies. Eager to leverage my technical prowess and passion for RPGs to drive innovation and excellence in cinematic storytelling at your esteemed organization.</w:t>
      </w:r>
      <w:r>
        <w:rPr>
          <w:bCs/>
        </w:rPr>
        <w:t xml:space="preserve"> </w:t>
      </w:r>
    </w:p>
    <w:p>
      <w:pPr>
        <w:spacing w:after="0"/>
        <w:jc w:val="both"/>
        <w:rPr>
          <w:rFonts w:ascii="Calibri" w:hAnsi="Calibri" w:cs="Calibri"/>
          <w:b/>
          <w:sz w:val="28"/>
          <w:szCs w:val="28"/>
          <w:u w:val="single"/>
        </w:rPr>
      </w:pPr>
      <w:r>
        <w:rPr>
          <w:rFonts w:ascii="Calibri" w:hAnsi="Calibri" w:cs="Calibri"/>
          <w:b/>
          <w:sz w:val="28"/>
          <w:szCs w:val="28"/>
          <w:u w:val="single"/>
        </w:rPr>
        <w:t xml:space="preserve">Education: </w:t>
      </w:r>
    </w:p>
    <w:p>
      <w:pPr>
        <w:pStyle w:val="340"/>
        <w:numPr>
          <w:ilvl w:val="0"/>
          <w:numId w:val="11"/>
        </w:numPr>
        <w:spacing w:after="0"/>
        <w:jc w:val="both"/>
        <w:rPr>
          <w:rFonts w:ascii="Calibri" w:hAnsi="Calibri" w:cs="Calibri"/>
          <w:bCs/>
        </w:rPr>
      </w:pPr>
      <w:r>
        <w:rPr>
          <w:rFonts w:ascii="Calibri" w:hAnsi="Calibri" w:cs="Calibri"/>
          <w:bCs/>
        </w:rPr>
        <w:t>Bachelor’s degree in computer science from The University of Chicago 2014</w:t>
      </w:r>
    </w:p>
    <w:p>
      <w:pPr>
        <w:spacing w:after="0"/>
        <w:jc w:val="both"/>
        <w:rPr>
          <w:rFonts w:ascii="Calibri" w:hAnsi="Calibri" w:cs="Calibri"/>
          <w:b/>
          <w:sz w:val="28"/>
          <w:szCs w:val="28"/>
          <w:u w:val="single"/>
        </w:rPr>
      </w:pPr>
      <w:r>
        <w:rPr>
          <w:rFonts w:ascii="Calibri" w:hAnsi="Calibri" w:cs="Calibri"/>
          <w:b/>
          <w:sz w:val="28"/>
          <w:szCs w:val="28"/>
          <w:u w:val="single"/>
        </w:rPr>
        <w:t>Professional Experience:</w:t>
      </w:r>
    </w:p>
    <w:p>
      <w:pPr>
        <w:tabs>
          <w:tab w:val="left" w:pos="3600"/>
        </w:tabs>
        <w:spacing w:after="0"/>
        <w:jc w:val="both"/>
        <w:rPr>
          <w:rFonts w:ascii="Calibri" w:hAnsi="Calibri" w:cs="Calibri"/>
          <w:b/>
        </w:rPr>
      </w:pPr>
      <w:r>
        <w:rPr>
          <w:rFonts w:ascii="Calibri" w:hAnsi="Calibri" w:cs="Calibri"/>
          <w:b/>
        </w:rPr>
        <w:t xml:space="preserve">May 2021 – Present </w:t>
      </w:r>
      <w:r>
        <w:rPr>
          <w:rFonts w:ascii="Calibri" w:hAnsi="Calibri" w:cs="Calibri"/>
          <w:b/>
        </w:rPr>
        <w:tab/>
      </w:r>
      <w:r>
        <w:rPr>
          <w:rFonts w:ascii="Calibri" w:hAnsi="Calibri" w:cs="Calibri"/>
          <w:b/>
        </w:rPr>
        <w:t>HyperSense Software Inc</w:t>
      </w:r>
    </w:p>
    <w:p>
      <w:pPr>
        <w:tabs>
          <w:tab w:val="left" w:pos="3600"/>
        </w:tabs>
        <w:spacing w:after="0"/>
        <w:jc w:val="both"/>
        <w:rPr>
          <w:rFonts w:ascii="Calibri" w:hAnsi="Calibri" w:cs="Calibri"/>
          <w:b/>
        </w:rPr>
      </w:pPr>
      <w:r>
        <w:rPr>
          <w:rFonts w:ascii="Calibri" w:hAnsi="Calibri" w:cs="Calibri"/>
          <w:b/>
        </w:rPr>
        <w:tab/>
      </w:r>
      <w:r>
        <w:rPr>
          <w:rFonts w:ascii="Calibri" w:hAnsi="Calibri" w:cs="Calibri"/>
          <w:b/>
        </w:rPr>
        <w:t>Senior Backend Developer</w:t>
      </w:r>
    </w:p>
    <w:p>
      <w:pPr>
        <w:pStyle w:val="340"/>
        <w:numPr>
          <w:ilvl w:val="0"/>
          <w:numId w:val="12"/>
        </w:numPr>
        <w:tabs>
          <w:tab w:val="left" w:pos="3600"/>
        </w:tabs>
        <w:spacing w:after="0"/>
        <w:jc w:val="both"/>
        <w:rPr>
          <w:rFonts w:ascii="Calibri" w:hAnsi="Calibri" w:cs="Calibri"/>
          <w:bCs/>
        </w:rPr>
      </w:pPr>
      <w:r>
        <w:rPr>
          <w:rFonts w:ascii="Calibri" w:hAnsi="Calibri" w:cs="Calibri"/>
          <w:bCs/>
        </w:rPr>
        <w:t>Developed dynamic web applications using Python, enhancing user engagement by 40% through optimized features and new functionalities.</w:t>
      </w:r>
    </w:p>
    <w:p>
      <w:pPr>
        <w:pStyle w:val="340"/>
        <w:numPr>
          <w:ilvl w:val="0"/>
          <w:numId w:val="12"/>
        </w:numPr>
        <w:tabs>
          <w:tab w:val="left" w:pos="3600"/>
        </w:tabs>
        <w:spacing w:after="0"/>
        <w:jc w:val="both"/>
        <w:rPr>
          <w:rFonts w:ascii="Calibri" w:hAnsi="Calibri" w:cs="Calibri"/>
          <w:bCs/>
        </w:rPr>
      </w:pPr>
      <w:r>
        <w:rPr>
          <w:rFonts w:ascii="Calibri" w:hAnsi="Calibri" w:cs="Calibri"/>
          <w:bCs/>
        </w:rPr>
        <w:t>Implemented healthcare standards (HIPAA, HL7, DICOM) within applications, enhancing system performance and compliance.</w:t>
      </w:r>
    </w:p>
    <w:p>
      <w:pPr>
        <w:pStyle w:val="340"/>
        <w:numPr>
          <w:ilvl w:val="0"/>
          <w:numId w:val="12"/>
        </w:numPr>
        <w:tabs>
          <w:tab w:val="left" w:pos="3600"/>
        </w:tabs>
        <w:spacing w:after="0"/>
        <w:jc w:val="both"/>
        <w:rPr>
          <w:rFonts w:ascii="Calibri" w:hAnsi="Calibri" w:cs="Calibri"/>
          <w:bCs/>
        </w:rPr>
      </w:pPr>
      <w:r>
        <w:rPr>
          <w:rFonts w:ascii="Calibri" w:hAnsi="Calibri" w:cs="Calibri"/>
          <w:bCs/>
        </w:rPr>
        <w:t>Conducted rigorous code reviews and mentored junior developers, focusing on best practices and efficient coding techniques in Python.</w:t>
      </w:r>
    </w:p>
    <w:p>
      <w:pPr>
        <w:pStyle w:val="340"/>
        <w:numPr>
          <w:ilvl w:val="0"/>
          <w:numId w:val="12"/>
        </w:numPr>
        <w:tabs>
          <w:tab w:val="left" w:pos="3600"/>
        </w:tabs>
        <w:spacing w:after="0"/>
        <w:jc w:val="both"/>
        <w:rPr>
          <w:rFonts w:ascii="Calibri" w:hAnsi="Calibri" w:cs="Calibri"/>
          <w:bCs/>
        </w:rPr>
      </w:pPr>
      <w:r>
        <w:rPr>
          <w:rFonts w:ascii="Calibri" w:hAnsi="Calibri" w:cs="Calibri"/>
          <w:bCs/>
        </w:rPr>
        <w:t>Contributed to the development and optimization of cinematic storytelling technologies using Unreal Engine, enhancing narrative delivery and player engagement.</w:t>
      </w:r>
    </w:p>
    <w:p>
      <w:pPr>
        <w:pStyle w:val="340"/>
        <w:numPr>
          <w:ilvl w:val="0"/>
          <w:numId w:val="12"/>
        </w:numPr>
        <w:tabs>
          <w:tab w:val="left" w:pos="3600"/>
        </w:tabs>
        <w:spacing w:after="0"/>
        <w:jc w:val="both"/>
        <w:rPr>
          <w:rFonts w:ascii="Calibri" w:hAnsi="Calibri" w:cs="Calibri"/>
          <w:bCs/>
        </w:rPr>
      </w:pPr>
      <w:r>
        <w:rPr>
          <w:rFonts w:ascii="Calibri" w:hAnsi="Calibri" w:cs="Calibri"/>
          <w:bCs/>
        </w:rPr>
        <w:t>Translated cinematics and animation stories into technical plans and architectures, ensuring seamless integration with gameplay elements.</w:t>
      </w:r>
    </w:p>
    <w:p>
      <w:pPr>
        <w:tabs>
          <w:tab w:val="left" w:pos="3600"/>
        </w:tabs>
        <w:spacing w:after="0"/>
        <w:jc w:val="both"/>
        <w:rPr>
          <w:rFonts w:ascii="Calibri" w:hAnsi="Calibri" w:cs="Calibri"/>
          <w:b/>
        </w:rPr>
      </w:pPr>
      <w:r>
        <w:rPr>
          <w:rFonts w:ascii="Calibri" w:hAnsi="Calibri" w:cs="Calibri"/>
          <w:b/>
        </w:rPr>
        <w:t xml:space="preserve">Apr 2015 – Apr 2021 </w:t>
      </w:r>
      <w:r>
        <w:rPr>
          <w:rFonts w:ascii="Calibri" w:hAnsi="Calibri" w:cs="Calibri"/>
          <w:b/>
        </w:rPr>
        <w:tab/>
      </w:r>
      <w:r>
        <w:rPr>
          <w:rFonts w:ascii="Calibri" w:hAnsi="Calibri" w:cs="Calibri"/>
          <w:b/>
        </w:rPr>
        <w:t>TXI</w:t>
      </w:r>
      <w:r>
        <w:rPr>
          <w:rFonts w:ascii="Calibri" w:hAnsi="Calibri" w:cs="Calibri"/>
          <w:b/>
        </w:rPr>
        <w:tab/>
      </w:r>
    </w:p>
    <w:p>
      <w:pPr>
        <w:tabs>
          <w:tab w:val="left" w:pos="3600"/>
        </w:tabs>
        <w:spacing w:after="0"/>
        <w:jc w:val="both"/>
        <w:rPr>
          <w:rFonts w:ascii="Calibri" w:hAnsi="Calibri" w:cs="Calibri"/>
          <w:b/>
        </w:rPr>
      </w:pPr>
      <w:r>
        <w:rPr>
          <w:rFonts w:ascii="Calibri" w:hAnsi="Calibri" w:cs="Calibri"/>
          <w:b/>
        </w:rPr>
        <w:tab/>
      </w:r>
      <w:r>
        <w:rPr>
          <w:rFonts w:ascii="Calibri" w:hAnsi="Calibri" w:cs="Calibri"/>
          <w:b/>
        </w:rPr>
        <w:t>Senior Software Engineer</w:t>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p>
    <w:p>
      <w:pPr>
        <w:pStyle w:val="340"/>
        <w:numPr>
          <w:ilvl w:val="0"/>
          <w:numId w:val="13"/>
        </w:numPr>
        <w:spacing w:after="0"/>
        <w:jc w:val="both"/>
        <w:rPr>
          <w:rFonts w:ascii="Calibri" w:hAnsi="Calibri" w:cs="Calibri"/>
          <w:bCs/>
        </w:rPr>
      </w:pPr>
      <w:r>
        <w:rPr>
          <w:rFonts w:ascii="Calibri" w:hAnsi="Calibri" w:cs="Calibri"/>
          <w:bCs/>
        </w:rPr>
        <w:t>Developed and maintained backend functionalities primarily using Python, enhancing system reliability through robust cloud migrations and containerization with Docker.</w:t>
      </w:r>
    </w:p>
    <w:p>
      <w:pPr>
        <w:pStyle w:val="340"/>
        <w:numPr>
          <w:ilvl w:val="0"/>
          <w:numId w:val="13"/>
        </w:numPr>
        <w:spacing w:after="0"/>
        <w:jc w:val="both"/>
        <w:rPr>
          <w:rFonts w:ascii="Calibri" w:hAnsi="Calibri" w:cs="Calibri"/>
          <w:bCs/>
        </w:rPr>
      </w:pPr>
      <w:r>
        <w:rPr>
          <w:rFonts w:ascii="Calibri" w:hAnsi="Calibri" w:cs="Calibri"/>
          <w:bCs/>
        </w:rPr>
        <w:t>Implemented numerous Python-based APIs and integrated AI/ML features using libraries such as TensorFlow and Pytorch, significantly boosting system capabilities and user interactions.</w:t>
      </w:r>
    </w:p>
    <w:p>
      <w:pPr>
        <w:pStyle w:val="340"/>
        <w:numPr>
          <w:ilvl w:val="0"/>
          <w:numId w:val="13"/>
        </w:numPr>
        <w:spacing w:after="0"/>
        <w:jc w:val="both"/>
        <w:rPr>
          <w:rFonts w:ascii="Calibri" w:hAnsi="Calibri" w:cs="Calibri"/>
          <w:bCs/>
        </w:rPr>
      </w:pPr>
      <w:r>
        <w:rPr>
          <w:rFonts w:ascii="Segoe UI" w:hAnsi="Segoe UI" w:cs="Segoe UI"/>
          <w:color w:val="0D0D0D"/>
          <w:shd w:val="clear" w:color="auto" w:fill="FFFFFF"/>
        </w:rPr>
        <w:t>Developed and maintained tools and systems required by the Cinematics and Gameplay teams, focusing on performance optimization across various hardware types.</w:t>
      </w:r>
    </w:p>
    <w:p>
      <w:pPr>
        <w:pStyle w:val="340"/>
        <w:numPr>
          <w:ilvl w:val="0"/>
          <w:numId w:val="13"/>
        </w:numPr>
        <w:spacing w:after="0"/>
        <w:jc w:val="both"/>
        <w:rPr>
          <w:rFonts w:ascii="Calibri" w:hAnsi="Calibri" w:cs="Calibri"/>
          <w:bCs/>
        </w:rPr>
      </w:pPr>
      <w:r>
        <w:rPr>
          <w:rFonts w:ascii="Segoe UI" w:hAnsi="Segoe UI" w:cs="Segoe UI"/>
          <w:color w:val="0D0D0D"/>
          <w:shd w:val="clear" w:color="auto" w:fill="FFFFFF"/>
        </w:rPr>
        <w:t>Collaborated closely with other teams to ensure the Cinematics system integrated cleanly with game mechanics, especially procedural gameplay elements.</w:t>
      </w:r>
    </w:p>
    <w:p>
      <w:pPr>
        <w:spacing w:after="0"/>
        <w:jc w:val="both"/>
        <w:rPr>
          <w:rFonts w:ascii="Calibri" w:hAnsi="Calibri" w:cs="Calibri"/>
          <w:b/>
          <w:sz w:val="28"/>
          <w:szCs w:val="28"/>
          <w:u w:val="single"/>
        </w:rPr>
      </w:pPr>
      <w:r>
        <w:rPr>
          <w:rFonts w:ascii="Calibri" w:hAnsi="Calibri" w:cs="Calibri"/>
          <w:b/>
          <w:sz w:val="28"/>
          <w:szCs w:val="28"/>
          <w:u w:val="single"/>
        </w:rPr>
        <w:t>Technical Skills:</w:t>
      </w:r>
    </w:p>
    <w:p>
      <w:pPr>
        <w:pStyle w:val="340"/>
        <w:numPr>
          <w:ilvl w:val="0"/>
          <w:numId w:val="14"/>
        </w:numPr>
        <w:spacing w:after="0"/>
        <w:jc w:val="both"/>
        <w:rPr>
          <w:rFonts w:ascii="Calibri" w:hAnsi="Calibri" w:cs="Calibri"/>
          <w:bCs/>
        </w:rPr>
      </w:pPr>
      <w:r>
        <w:rPr>
          <w:rFonts w:ascii="Calibri" w:hAnsi="Calibri" w:cs="Calibri"/>
          <w:b/>
        </w:rPr>
        <w:t>Core Languages:</w:t>
      </w:r>
      <w:r>
        <w:rPr>
          <w:rFonts w:ascii="Calibri" w:hAnsi="Calibri" w:cs="Calibri"/>
          <w:bCs/>
        </w:rPr>
        <w:t xml:space="preserve"> Python, C++, C#, Java, JavaScript</w:t>
      </w:r>
    </w:p>
    <w:p>
      <w:pPr>
        <w:pStyle w:val="340"/>
        <w:numPr>
          <w:ilvl w:val="0"/>
          <w:numId w:val="14"/>
        </w:numPr>
        <w:spacing w:after="0"/>
        <w:jc w:val="both"/>
        <w:rPr>
          <w:rFonts w:ascii="Calibri" w:hAnsi="Calibri" w:cs="Calibri"/>
          <w:bCs/>
        </w:rPr>
      </w:pPr>
      <w:r>
        <w:rPr>
          <w:rFonts w:ascii="Calibri" w:hAnsi="Calibri" w:cs="Calibri"/>
          <w:b/>
        </w:rPr>
        <w:t>Game Development:</w:t>
      </w:r>
      <w:r>
        <w:rPr>
          <w:rFonts w:ascii="Calibri" w:hAnsi="Calibri" w:cs="Calibri"/>
          <w:bCs/>
        </w:rPr>
        <w:t xml:space="preserve"> Unreal Engine, Sequencer, Anim Graph, Blueprint setup</w:t>
      </w:r>
    </w:p>
    <w:p>
      <w:pPr>
        <w:pStyle w:val="340"/>
        <w:numPr>
          <w:ilvl w:val="0"/>
          <w:numId w:val="14"/>
        </w:numPr>
        <w:spacing w:after="0"/>
        <w:jc w:val="both"/>
        <w:rPr>
          <w:rFonts w:ascii="Calibri" w:hAnsi="Calibri" w:cs="Calibri"/>
          <w:bCs/>
        </w:rPr>
      </w:pPr>
      <w:r>
        <w:rPr>
          <w:rFonts w:ascii="Calibri" w:hAnsi="Calibri" w:cs="Calibri"/>
          <w:b/>
        </w:rPr>
        <w:t>Python Frameworks:</w:t>
      </w:r>
      <w:r>
        <w:rPr>
          <w:rFonts w:ascii="Calibri" w:hAnsi="Calibri" w:cs="Calibri"/>
          <w:bCs/>
        </w:rPr>
        <w:t xml:space="preserve"> Django, Flask, Pandas, NumPy, Scipy, Jupyter, TensorFlow, Pytorch, Keras.</w:t>
      </w:r>
    </w:p>
    <w:p>
      <w:pPr>
        <w:pStyle w:val="340"/>
        <w:numPr>
          <w:ilvl w:val="0"/>
          <w:numId w:val="14"/>
        </w:numPr>
        <w:spacing w:after="0"/>
        <w:jc w:val="both"/>
        <w:rPr>
          <w:rFonts w:ascii="Calibri" w:hAnsi="Calibri" w:cs="Calibri"/>
          <w:bCs/>
        </w:rPr>
      </w:pPr>
      <w:r>
        <w:rPr>
          <w:rFonts w:ascii="Calibri" w:hAnsi="Calibri" w:cs="Calibri"/>
          <w:b/>
        </w:rPr>
        <w:t>Web Development:</w:t>
      </w:r>
      <w:r>
        <w:rPr>
          <w:rFonts w:ascii="Calibri" w:hAnsi="Calibri" w:cs="Calibri"/>
          <w:bCs/>
        </w:rPr>
        <w:t xml:space="preserve"> RESTful APIs, Microservices, FastAPI, Django, Flask.</w:t>
      </w:r>
    </w:p>
    <w:p>
      <w:pPr>
        <w:pStyle w:val="340"/>
        <w:numPr>
          <w:ilvl w:val="0"/>
          <w:numId w:val="14"/>
        </w:numPr>
        <w:spacing w:after="0"/>
        <w:jc w:val="both"/>
        <w:rPr>
          <w:rFonts w:ascii="Calibri" w:hAnsi="Calibri" w:cs="Calibri"/>
          <w:bCs/>
        </w:rPr>
      </w:pPr>
      <w:r>
        <w:rPr>
          <w:rFonts w:ascii="Calibri" w:hAnsi="Calibri" w:cs="Calibri"/>
          <w:b/>
        </w:rPr>
        <w:t>Databases:</w:t>
      </w:r>
      <w:r>
        <w:rPr>
          <w:rFonts w:ascii="Calibri" w:hAnsi="Calibri" w:cs="Calibri"/>
          <w:bCs/>
        </w:rPr>
        <w:t xml:space="preserve"> PostgreSQL, MySQL, MongoDB, DynamoDB, Oracle.</w:t>
      </w:r>
    </w:p>
    <w:p>
      <w:pPr>
        <w:pStyle w:val="340"/>
        <w:numPr>
          <w:ilvl w:val="0"/>
          <w:numId w:val="14"/>
        </w:numPr>
        <w:spacing w:after="0"/>
        <w:jc w:val="both"/>
        <w:rPr>
          <w:rFonts w:ascii="Calibri" w:hAnsi="Calibri" w:cs="Calibri"/>
          <w:bCs/>
        </w:rPr>
      </w:pPr>
      <w:r>
        <w:rPr>
          <w:rFonts w:ascii="Calibri" w:hAnsi="Calibri" w:cs="Calibri"/>
          <w:b/>
        </w:rPr>
        <w:t>Cloud and DevOps:</w:t>
      </w:r>
      <w:r>
        <w:rPr>
          <w:rFonts w:ascii="Calibri" w:hAnsi="Calibri" w:cs="Calibri"/>
          <w:bCs/>
        </w:rPr>
        <w:t xml:space="preserve"> AWS (EC2, Lambda, S3, RDS), GCP, Azure, Docker, Kubernetes, Terraform.</w:t>
      </w:r>
    </w:p>
    <w:p>
      <w:pPr>
        <w:pStyle w:val="340"/>
        <w:numPr>
          <w:ilvl w:val="0"/>
          <w:numId w:val="14"/>
        </w:numPr>
        <w:spacing w:after="0"/>
        <w:jc w:val="both"/>
        <w:rPr>
          <w:rFonts w:ascii="Calibri" w:hAnsi="Calibri" w:cs="Calibri"/>
          <w:bCs/>
        </w:rPr>
      </w:pPr>
      <w:r>
        <w:rPr>
          <w:rFonts w:ascii="Calibri" w:hAnsi="Calibri" w:cs="Calibri"/>
          <w:b/>
        </w:rPr>
        <w:t>Machine Learning:</w:t>
      </w:r>
      <w:r>
        <w:rPr>
          <w:rFonts w:ascii="Calibri" w:hAnsi="Calibri" w:cs="Calibri"/>
          <w:bCs/>
        </w:rPr>
        <w:t xml:space="preserve"> Data processing, regression, clustering, natural language processing, image processing.</w:t>
      </w:r>
    </w:p>
    <w:p>
      <w:pPr>
        <w:pStyle w:val="340"/>
        <w:numPr>
          <w:ilvl w:val="0"/>
          <w:numId w:val="14"/>
        </w:numPr>
        <w:spacing w:after="0"/>
        <w:jc w:val="both"/>
        <w:rPr>
          <w:rFonts w:ascii="Calibri" w:hAnsi="Calibri" w:cs="Calibri"/>
          <w:bCs/>
        </w:rPr>
      </w:pPr>
      <w:r>
        <w:rPr>
          <w:rFonts w:ascii="Calibri" w:hAnsi="Calibri" w:cs="Calibri"/>
          <w:b/>
        </w:rPr>
        <w:t>Tools and Platforms:</w:t>
      </w:r>
      <w:r>
        <w:rPr>
          <w:rFonts w:ascii="Calibri" w:hAnsi="Calibri" w:cs="Calibri"/>
          <w:bCs/>
        </w:rPr>
        <w:t xml:space="preserve"> Git/Github, Bitbucket, CI/CD pipelines, Unreal Engine, Apache Airflow, Spark/Pyspark.</w:t>
      </w:r>
    </w:p>
    <w:p>
      <w:pPr>
        <w:spacing w:after="0"/>
        <w:jc w:val="both"/>
        <w:rPr>
          <w:rFonts w:ascii="Calibri" w:hAnsi="Calibri" w:cs="Calibri"/>
          <w:bCs/>
        </w:rPr>
      </w:pPr>
    </w:p>
    <w:p>
      <w:pPr>
        <w:spacing w:after="0"/>
        <w:jc w:val="both"/>
        <w:rPr>
          <w:rFonts w:ascii="Calibri" w:hAnsi="Calibri" w:cs="Calibri"/>
          <w:b/>
          <w:sz w:val="28"/>
          <w:szCs w:val="28"/>
          <w:u w:val="single"/>
        </w:rPr>
      </w:pPr>
      <w:r>
        <w:rPr>
          <w:rFonts w:ascii="Calibri" w:hAnsi="Calibri" w:cs="Calibri"/>
          <w:b/>
          <w:sz w:val="28"/>
          <w:szCs w:val="28"/>
          <w:u w:val="single"/>
        </w:rPr>
        <w:t>Key Achievements:</w:t>
      </w:r>
    </w:p>
    <w:p>
      <w:pPr>
        <w:pStyle w:val="340"/>
        <w:numPr>
          <w:ilvl w:val="0"/>
          <w:numId w:val="11"/>
        </w:numPr>
        <w:spacing w:after="0"/>
        <w:jc w:val="both"/>
        <w:rPr>
          <w:rFonts w:ascii="Calibri" w:hAnsi="Calibri" w:cs="Calibri"/>
          <w:bCs/>
        </w:rPr>
      </w:pPr>
      <w:r>
        <w:rPr>
          <w:rFonts w:ascii="Calibri" w:hAnsi="Calibri" w:cs="Calibri"/>
          <w:bCs/>
        </w:rPr>
        <w:t>Led the backend team in the successful deployment of enterprise-level applications, ensuring compliance and enhancing system performance.</w:t>
      </w:r>
    </w:p>
    <w:p>
      <w:pPr>
        <w:pStyle w:val="340"/>
        <w:numPr>
          <w:ilvl w:val="0"/>
          <w:numId w:val="11"/>
        </w:numPr>
        <w:spacing w:after="0"/>
        <w:jc w:val="both"/>
        <w:rPr>
          <w:rFonts w:ascii="Calibri" w:hAnsi="Calibri" w:cs="Calibri"/>
          <w:bCs/>
        </w:rPr>
      </w:pPr>
      <w:r>
        <w:rPr>
          <w:rFonts w:ascii="Calibri" w:hAnsi="Calibri" w:cs="Calibri"/>
          <w:bCs/>
        </w:rPr>
        <w:t>Significantly improved system stability and performance in high-load environments through innovative architectural solutions.</w:t>
      </w:r>
    </w:p>
    <w:p>
      <w:pPr>
        <w:pStyle w:val="340"/>
        <w:numPr>
          <w:ilvl w:val="0"/>
          <w:numId w:val="11"/>
        </w:numPr>
        <w:spacing w:after="0"/>
        <w:jc w:val="both"/>
        <w:rPr>
          <w:rFonts w:ascii="Calibri" w:hAnsi="Calibri" w:cs="Calibri"/>
          <w:bCs/>
        </w:rPr>
      </w:pPr>
      <w:r>
        <w:rPr>
          <w:rFonts w:ascii="Calibri" w:hAnsi="Calibri" w:cs="Calibri"/>
          <w:bCs/>
        </w:rPr>
        <w:t>Developed and optimized tools for cinematic technology in Unreal Engine, supporting high-quality game development.</w:t>
      </w:r>
    </w:p>
    <w:p>
      <w:pPr>
        <w:spacing w:after="0"/>
        <w:jc w:val="both"/>
        <w:rPr>
          <w:rFonts w:ascii="Calibri" w:hAnsi="Calibri" w:cs="Calibri"/>
          <w:b/>
          <w:sz w:val="28"/>
          <w:szCs w:val="28"/>
          <w:u w:val="single"/>
        </w:rPr>
      </w:pPr>
      <w:r>
        <w:rPr>
          <w:rFonts w:ascii="Calibri" w:hAnsi="Calibri" w:cs="Calibri"/>
          <w:b/>
          <w:sz w:val="28"/>
          <w:szCs w:val="28"/>
          <w:u w:val="single"/>
        </w:rPr>
        <w:t>Professional Attributes:</w:t>
      </w:r>
    </w:p>
    <w:p>
      <w:pPr>
        <w:pStyle w:val="340"/>
        <w:numPr>
          <w:ilvl w:val="0"/>
          <w:numId w:val="11"/>
        </w:numPr>
        <w:spacing w:after="0"/>
        <w:jc w:val="both"/>
        <w:rPr>
          <w:rFonts w:ascii="Calibri" w:hAnsi="Calibri" w:cs="Calibri"/>
          <w:bCs/>
        </w:rPr>
      </w:pPr>
      <w:r>
        <w:rPr>
          <w:rFonts w:ascii="Calibri" w:hAnsi="Calibri" w:cs="Calibri"/>
          <w:bCs/>
        </w:rPr>
        <w:t>Expert problem-solver with a focus on efficient, clean code and system optimization.</w:t>
      </w:r>
    </w:p>
    <w:p>
      <w:pPr>
        <w:pStyle w:val="340"/>
        <w:numPr>
          <w:ilvl w:val="0"/>
          <w:numId w:val="11"/>
        </w:numPr>
        <w:spacing w:after="0"/>
        <w:jc w:val="both"/>
        <w:rPr>
          <w:rFonts w:ascii="Calibri" w:hAnsi="Calibri" w:cs="Calibri"/>
          <w:bCs/>
        </w:rPr>
      </w:pPr>
      <w:r>
        <w:rPr>
          <w:rFonts w:ascii="Calibri" w:hAnsi="Calibri" w:cs="Calibri"/>
          <w:bCs/>
        </w:rPr>
        <w:t>Strong communicator with proven ability to collaborate effectively with multidisciplinary teams.</w:t>
      </w:r>
    </w:p>
    <w:p>
      <w:pPr>
        <w:pStyle w:val="340"/>
        <w:numPr>
          <w:ilvl w:val="0"/>
          <w:numId w:val="11"/>
        </w:numPr>
        <w:spacing w:after="0"/>
        <w:jc w:val="both"/>
        <w:rPr>
          <w:rFonts w:ascii="Calibri" w:hAnsi="Calibri" w:cs="Calibri"/>
          <w:bCs/>
        </w:rPr>
      </w:pPr>
      <w:r>
        <w:rPr>
          <w:rFonts w:ascii="Calibri" w:hAnsi="Calibri" w:cs="Calibri"/>
          <w:bCs/>
        </w:rPr>
        <w:t>Passionate about gaming, with a deep interest in RPGs and cinematic storytelling, continually seeking to push the boundaries of what is possible in game development.</w:t>
      </w:r>
    </w:p>
    <w:sectPr>
      <w:pgSz w:w="12240" w:h="15840"/>
      <w:pgMar w:top="851" w:right="851" w:bottom="851" w:left="851" w:header="578" w:footer="578"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 w:name="黑体">
    <w:altName w:val="SimSun"/>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黑体">
    <w:altName w:val="SimSun"/>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81"/>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80"/>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79"/>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72"/>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71"/>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70"/>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69"/>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pPr>
      <w:rPr>
        <w:rFonts w:hint="default" w:ascii="Symbol" w:hAnsi="Symbol"/>
      </w:rPr>
    </w:lvl>
  </w:abstractNum>
  <w:abstractNum w:abstractNumId="10">
    <w:nsid w:val="098034B7"/>
    <w:multiLevelType w:val="multilevel"/>
    <w:tmpl w:val="098034B7"/>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56332FD"/>
    <w:multiLevelType w:val="multilevel"/>
    <w:tmpl w:val="156332F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32384B2A"/>
    <w:multiLevelType w:val="multilevel"/>
    <w:tmpl w:val="32384B2A"/>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ind w:left="1440" w:hanging="360"/>
      </w:pPr>
      <w:rPr>
        <w:rFonts w:hint="default" w:ascii="Segoe UI" w:hAnsi="Segoe UI" w:cs="Segoe UI" w:eastAsiaTheme="minorEastAsia"/>
        <w:color w:val="0D0D0D"/>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60991520"/>
    <w:multiLevelType w:val="multilevel"/>
    <w:tmpl w:val="60991520"/>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hideGrammaticalErrors/>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060"/>
    <w:rsid w:val="00000CD9"/>
    <w:rsid w:val="00003060"/>
    <w:rsid w:val="000054EA"/>
    <w:rsid w:val="00006AA6"/>
    <w:rsid w:val="0001461B"/>
    <w:rsid w:val="00014CE3"/>
    <w:rsid w:val="00031A9E"/>
    <w:rsid w:val="00035359"/>
    <w:rsid w:val="0004325D"/>
    <w:rsid w:val="00043505"/>
    <w:rsid w:val="00054014"/>
    <w:rsid w:val="000740BA"/>
    <w:rsid w:val="00075B24"/>
    <w:rsid w:val="00084F28"/>
    <w:rsid w:val="000A5527"/>
    <w:rsid w:val="000A616B"/>
    <w:rsid w:val="000B32EC"/>
    <w:rsid w:val="000B4287"/>
    <w:rsid w:val="000E000D"/>
    <w:rsid w:val="00106634"/>
    <w:rsid w:val="00113629"/>
    <w:rsid w:val="001353CE"/>
    <w:rsid w:val="00140B34"/>
    <w:rsid w:val="001632EA"/>
    <w:rsid w:val="001672A3"/>
    <w:rsid w:val="001855DF"/>
    <w:rsid w:val="001905AF"/>
    <w:rsid w:val="001963F9"/>
    <w:rsid w:val="001A2EC3"/>
    <w:rsid w:val="001A5E96"/>
    <w:rsid w:val="001C4D27"/>
    <w:rsid w:val="001C5D03"/>
    <w:rsid w:val="001D44C7"/>
    <w:rsid w:val="001E0000"/>
    <w:rsid w:val="001E1CE0"/>
    <w:rsid w:val="001E5A8F"/>
    <w:rsid w:val="00203F06"/>
    <w:rsid w:val="00232C78"/>
    <w:rsid w:val="00234C88"/>
    <w:rsid w:val="00240C71"/>
    <w:rsid w:val="00245BDD"/>
    <w:rsid w:val="00245D01"/>
    <w:rsid w:val="00246439"/>
    <w:rsid w:val="0027211F"/>
    <w:rsid w:val="00273014"/>
    <w:rsid w:val="0028721B"/>
    <w:rsid w:val="002A4ED1"/>
    <w:rsid w:val="002A7E5D"/>
    <w:rsid w:val="002B1576"/>
    <w:rsid w:val="002C2D95"/>
    <w:rsid w:val="002D4F34"/>
    <w:rsid w:val="002F798F"/>
    <w:rsid w:val="003026D2"/>
    <w:rsid w:val="00305CD9"/>
    <w:rsid w:val="00316103"/>
    <w:rsid w:val="0031623D"/>
    <w:rsid w:val="003174E2"/>
    <w:rsid w:val="00331C78"/>
    <w:rsid w:val="00331CEB"/>
    <w:rsid w:val="0034447B"/>
    <w:rsid w:val="00356DCB"/>
    <w:rsid w:val="0037531E"/>
    <w:rsid w:val="00392090"/>
    <w:rsid w:val="003A37F9"/>
    <w:rsid w:val="003A3882"/>
    <w:rsid w:val="003B37CD"/>
    <w:rsid w:val="003B4E47"/>
    <w:rsid w:val="003B6C86"/>
    <w:rsid w:val="003D07A4"/>
    <w:rsid w:val="003D1CF5"/>
    <w:rsid w:val="003D37C1"/>
    <w:rsid w:val="003D41FD"/>
    <w:rsid w:val="003F03E6"/>
    <w:rsid w:val="00420CB8"/>
    <w:rsid w:val="00421E37"/>
    <w:rsid w:val="00422DA2"/>
    <w:rsid w:val="00424A79"/>
    <w:rsid w:val="00454609"/>
    <w:rsid w:val="004771DA"/>
    <w:rsid w:val="004840FF"/>
    <w:rsid w:val="0049293F"/>
    <w:rsid w:val="004A00DD"/>
    <w:rsid w:val="004B37C5"/>
    <w:rsid w:val="004B393C"/>
    <w:rsid w:val="004B6901"/>
    <w:rsid w:val="004D7C6D"/>
    <w:rsid w:val="004E4E3D"/>
    <w:rsid w:val="004F5BC8"/>
    <w:rsid w:val="00501BB8"/>
    <w:rsid w:val="00511A5D"/>
    <w:rsid w:val="00511C49"/>
    <w:rsid w:val="005148DC"/>
    <w:rsid w:val="005203B5"/>
    <w:rsid w:val="00521D58"/>
    <w:rsid w:val="00522616"/>
    <w:rsid w:val="00525C13"/>
    <w:rsid w:val="00527F86"/>
    <w:rsid w:val="00535536"/>
    <w:rsid w:val="00551248"/>
    <w:rsid w:val="00554ED3"/>
    <w:rsid w:val="005A0F04"/>
    <w:rsid w:val="005A2BF9"/>
    <w:rsid w:val="005A6A02"/>
    <w:rsid w:val="005A787A"/>
    <w:rsid w:val="005C1D54"/>
    <w:rsid w:val="005C5F7F"/>
    <w:rsid w:val="005C6EFD"/>
    <w:rsid w:val="005D21FB"/>
    <w:rsid w:val="005D27D7"/>
    <w:rsid w:val="005F0576"/>
    <w:rsid w:val="005F4419"/>
    <w:rsid w:val="005F7B40"/>
    <w:rsid w:val="00611446"/>
    <w:rsid w:val="006252A7"/>
    <w:rsid w:val="00626253"/>
    <w:rsid w:val="006549A7"/>
    <w:rsid w:val="006724A7"/>
    <w:rsid w:val="00675986"/>
    <w:rsid w:val="00675AA5"/>
    <w:rsid w:val="006B2AB4"/>
    <w:rsid w:val="006C3E3C"/>
    <w:rsid w:val="006D67C5"/>
    <w:rsid w:val="006F0A4A"/>
    <w:rsid w:val="006F1A7E"/>
    <w:rsid w:val="00712572"/>
    <w:rsid w:val="007412BC"/>
    <w:rsid w:val="007459FE"/>
    <w:rsid w:val="00783C47"/>
    <w:rsid w:val="00784B25"/>
    <w:rsid w:val="007B633B"/>
    <w:rsid w:val="007D1B80"/>
    <w:rsid w:val="007E1A6F"/>
    <w:rsid w:val="00804F56"/>
    <w:rsid w:val="00807BF6"/>
    <w:rsid w:val="008114E6"/>
    <w:rsid w:val="00830B01"/>
    <w:rsid w:val="008333FC"/>
    <w:rsid w:val="00841341"/>
    <w:rsid w:val="008466F0"/>
    <w:rsid w:val="0085414F"/>
    <w:rsid w:val="008569E5"/>
    <w:rsid w:val="00863DB4"/>
    <w:rsid w:val="00884150"/>
    <w:rsid w:val="008A044B"/>
    <w:rsid w:val="008A09C3"/>
    <w:rsid w:val="008A66B4"/>
    <w:rsid w:val="008B0013"/>
    <w:rsid w:val="008B0886"/>
    <w:rsid w:val="008C1B18"/>
    <w:rsid w:val="008C5706"/>
    <w:rsid w:val="008C7997"/>
    <w:rsid w:val="00902856"/>
    <w:rsid w:val="009404F2"/>
    <w:rsid w:val="00943A2D"/>
    <w:rsid w:val="00945F74"/>
    <w:rsid w:val="0094734A"/>
    <w:rsid w:val="00950964"/>
    <w:rsid w:val="009608FA"/>
    <w:rsid w:val="00963E0F"/>
    <w:rsid w:val="0096638F"/>
    <w:rsid w:val="00975254"/>
    <w:rsid w:val="009916BD"/>
    <w:rsid w:val="00993A1E"/>
    <w:rsid w:val="009A6E79"/>
    <w:rsid w:val="009B1B1B"/>
    <w:rsid w:val="009B20C1"/>
    <w:rsid w:val="009C0FB9"/>
    <w:rsid w:val="009F6D0B"/>
    <w:rsid w:val="00A01043"/>
    <w:rsid w:val="00A04E1A"/>
    <w:rsid w:val="00A05FA9"/>
    <w:rsid w:val="00A1000E"/>
    <w:rsid w:val="00A244CF"/>
    <w:rsid w:val="00A27B70"/>
    <w:rsid w:val="00A300AC"/>
    <w:rsid w:val="00A369B1"/>
    <w:rsid w:val="00A449BF"/>
    <w:rsid w:val="00A661CA"/>
    <w:rsid w:val="00A7034D"/>
    <w:rsid w:val="00A704CA"/>
    <w:rsid w:val="00A752F8"/>
    <w:rsid w:val="00A86F61"/>
    <w:rsid w:val="00AA145C"/>
    <w:rsid w:val="00AA1C5D"/>
    <w:rsid w:val="00AA3637"/>
    <w:rsid w:val="00AC6FFA"/>
    <w:rsid w:val="00AD0CCD"/>
    <w:rsid w:val="00AE4F29"/>
    <w:rsid w:val="00AF48B8"/>
    <w:rsid w:val="00AF6EC4"/>
    <w:rsid w:val="00B043CC"/>
    <w:rsid w:val="00B067DD"/>
    <w:rsid w:val="00B109C9"/>
    <w:rsid w:val="00B217FC"/>
    <w:rsid w:val="00B2738A"/>
    <w:rsid w:val="00B67BCB"/>
    <w:rsid w:val="00B70E1F"/>
    <w:rsid w:val="00B72AFB"/>
    <w:rsid w:val="00B76E8B"/>
    <w:rsid w:val="00B800D6"/>
    <w:rsid w:val="00B83A49"/>
    <w:rsid w:val="00B90555"/>
    <w:rsid w:val="00BB1ED9"/>
    <w:rsid w:val="00BB4056"/>
    <w:rsid w:val="00BC6BC2"/>
    <w:rsid w:val="00BF7CBB"/>
    <w:rsid w:val="00C1140A"/>
    <w:rsid w:val="00C11719"/>
    <w:rsid w:val="00C12119"/>
    <w:rsid w:val="00C13CE8"/>
    <w:rsid w:val="00C2191A"/>
    <w:rsid w:val="00C2733A"/>
    <w:rsid w:val="00C32F27"/>
    <w:rsid w:val="00C51D02"/>
    <w:rsid w:val="00C5345E"/>
    <w:rsid w:val="00C80859"/>
    <w:rsid w:val="00C82BDE"/>
    <w:rsid w:val="00C92C71"/>
    <w:rsid w:val="00C94FED"/>
    <w:rsid w:val="00CA44C2"/>
    <w:rsid w:val="00CB2093"/>
    <w:rsid w:val="00CB4673"/>
    <w:rsid w:val="00CC34EA"/>
    <w:rsid w:val="00CD1385"/>
    <w:rsid w:val="00CD2D42"/>
    <w:rsid w:val="00CD7C5A"/>
    <w:rsid w:val="00CF4D11"/>
    <w:rsid w:val="00CF582F"/>
    <w:rsid w:val="00D140F4"/>
    <w:rsid w:val="00D23413"/>
    <w:rsid w:val="00D2408A"/>
    <w:rsid w:val="00D31394"/>
    <w:rsid w:val="00D43FE8"/>
    <w:rsid w:val="00DA0514"/>
    <w:rsid w:val="00DA318E"/>
    <w:rsid w:val="00DA4765"/>
    <w:rsid w:val="00DA79CA"/>
    <w:rsid w:val="00DB6DEB"/>
    <w:rsid w:val="00DC00B3"/>
    <w:rsid w:val="00DD0349"/>
    <w:rsid w:val="00DD70D5"/>
    <w:rsid w:val="00DF3189"/>
    <w:rsid w:val="00DF683E"/>
    <w:rsid w:val="00DF7E80"/>
    <w:rsid w:val="00E13EDA"/>
    <w:rsid w:val="00E21D64"/>
    <w:rsid w:val="00E2733D"/>
    <w:rsid w:val="00E31FCE"/>
    <w:rsid w:val="00E32CED"/>
    <w:rsid w:val="00E33851"/>
    <w:rsid w:val="00E456EE"/>
    <w:rsid w:val="00E53EED"/>
    <w:rsid w:val="00E56626"/>
    <w:rsid w:val="00E57346"/>
    <w:rsid w:val="00E60274"/>
    <w:rsid w:val="00E63B86"/>
    <w:rsid w:val="00E751AF"/>
    <w:rsid w:val="00E8053C"/>
    <w:rsid w:val="00EA496E"/>
    <w:rsid w:val="00EB0A7E"/>
    <w:rsid w:val="00EB2777"/>
    <w:rsid w:val="00EC0A32"/>
    <w:rsid w:val="00EC1E03"/>
    <w:rsid w:val="00EE4A7D"/>
    <w:rsid w:val="00EF00E3"/>
    <w:rsid w:val="00EF2493"/>
    <w:rsid w:val="00EF5FA4"/>
    <w:rsid w:val="00F3010C"/>
    <w:rsid w:val="00F31BF6"/>
    <w:rsid w:val="00F4234B"/>
    <w:rsid w:val="00F46DBC"/>
    <w:rsid w:val="00F71098"/>
    <w:rsid w:val="00F74D64"/>
    <w:rsid w:val="00F75B23"/>
    <w:rsid w:val="00F82755"/>
    <w:rsid w:val="00F8731E"/>
    <w:rsid w:val="00FA3EFC"/>
    <w:rsid w:val="00FC48B4"/>
    <w:rsid w:val="00FD43A7"/>
    <w:rsid w:val="00FD59B6"/>
    <w:rsid w:val="00FE2B19"/>
    <w:rsid w:val="00FE57F7"/>
    <w:rsid w:val="00FE753F"/>
    <w:rsid w:val="275A771C"/>
    <w:rsid w:val="31A81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qFormat="1" w:uiPriority="99" w:name="index heading"/>
    <w:lsdException w:qFormat="1" w:uiPriority="35" w:name="caption"/>
    <w:lsdException w:uiPriority="99" w:name="table of figures"/>
    <w:lsdException w:qFormat="1" w:uiPriority="99" w:name="envelope address"/>
    <w:lsdException w:qFormat="1" w:uiPriority="99" w:name="envelope return"/>
    <w:lsdException w:qFormat="1" w:uiPriority="99" w:name="footnote reference"/>
    <w:lsdException w:qFormat="1" w:uiPriority="99" w:name="annotation reference"/>
    <w:lsdException w:qFormat="1"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qFormat="1" w:uiPriority="99" w:name="List"/>
    <w:lsdException w:qFormat="1" w:uiPriority="99" w:name="List Bullet"/>
    <w:lsdException w:qFormat="1" w:uiPriority="99" w:name="List Number"/>
    <w:lsdException w:qFormat="1" w:uiPriority="99" w:name="List 2"/>
    <w:lsdException w:qFormat="1" w:uiPriority="99" w:name="List 3"/>
    <w:lsdException w:qFormat="1" w:uiPriority="99" w:name="List 4"/>
    <w:lsdException w:qFormat="1"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nhideWhenUsed="0" w:uiPriority="1" w:semiHidden="0" w:name="Title"/>
    <w:lsdException w:qFormat="1" w:uiPriority="99" w:name="Closing"/>
    <w:lsdException w:uiPriority="99" w:name="Signature"/>
    <w:lsdException w:qFormat="1" w:uiPriority="1" w:name="Default Paragraph Font"/>
    <w:lsdException w:qFormat="1" w:uiPriority="99" w:name="Body Text"/>
    <w:lsdException w:uiPriority="99"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uiPriority="99" w:name="Message Header"/>
    <w:lsdException w:qFormat="1" w:uiPriority="11" w:name="Subtitle"/>
    <w:lsdException w:uiPriority="99" w:name="Salutation"/>
    <w:lsdException w:qFormat="1" w:unhideWhenUsed="0" w:uiPriority="99" w:semiHidden="0" w:name="Date"/>
    <w:lsdException w:qFormat="1" w:uiPriority="99" w:name="Body Text First Indent"/>
    <w:lsdException w:qFormat="1" w:uiPriority="99" w:name="Body Text First Indent 2"/>
    <w:lsdException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qFormat="1" w:uiPriority="99" w:semiHidden="0" w:name="Hyperlink"/>
    <w:lsdException w:qFormat="1" w:uiPriority="99" w:name="FollowedHyperlink"/>
    <w:lsdException w:qFormat="1" w:uiPriority="22" w:semiHidden="0" w:name="Strong"/>
    <w:lsdException w:qFormat="1" w:uiPriority="20" w:name="Emphasis"/>
    <w:lsdException w:qFormat="1" w:uiPriority="99" w:name="Document Map"/>
    <w:lsdException w:uiPriority="99" w:name="Plain Text"/>
    <w:lsdException w:qFormat="1" w:uiPriority="99" w:name="E-mail Signature"/>
    <w:lsdException w:uiPriority="99" w:name="Normal (Web)"/>
    <w:lsdException w:qFormat="1" w:uiPriority="99" w:name="HTML Acronym"/>
    <w:lsdException w:qFormat="1" w:uiPriority="99" w:name="HTML Address"/>
    <w:lsdException w:qFormat="1" w:uiPriority="99" w:name="HTML Cite"/>
    <w:lsdException w:qFormat="1" w:uiPriority="99" w:name="HTML Code"/>
    <w:lsdException w:qFormat="1" w:uiPriority="99" w:name="HTML Definition"/>
    <w:lsdException w:qFormat="1" w:uiPriority="99" w:name="HTML Keyboard"/>
    <w:lsdException w:qFormat="1" w:uiPriority="99" w:name="HTML Preformatted"/>
    <w:lsdException w:qFormat="1" w:uiPriority="99" w:name="HTML Sample"/>
    <w:lsdException w:qFormat="1" w:uiPriority="99" w:name="HTML Typewriter"/>
    <w:lsdException w:qFormat="1"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iPriority="1" w:name="No Spacing"/>
    <w:lsdException w:qFormat="1" w:uiPriority="60" w:name="Light Shading"/>
    <w:lsdException w:qFormat="1" w:uiPriority="61" w:name="Light List"/>
    <w:lsdException w:qFormat="1" w:uiPriority="62" w:name="Light Grid"/>
    <w:lsdException w:uiPriority="63" w:name="Medium Shading 1"/>
    <w:lsdException w:uiPriority="64" w:name="Medium Shading 2"/>
    <w:lsdException w:qFormat="1" w:uiPriority="65" w:name="Medium List 1"/>
    <w:lsdException w:qFormat="1" w:uiPriority="66" w:name="Medium List 2"/>
    <w:lsdException w:qFormat="1" w:uiPriority="67" w:name="Medium Grid 1"/>
    <w:lsdException w:qFormat="1" w:uiPriority="68" w:name="Medium Grid 2"/>
    <w:lsdException w:qFormat="1" w:uiPriority="69" w:name="Medium Grid 3"/>
    <w:lsdException w:qFormat="1" w:uiPriority="70" w:name="Dark List"/>
    <w:lsdException w:qFormat="1" w:uiPriority="71" w:name="Colorful Shading"/>
    <w:lsdException w:uiPriority="72" w:name="Colorful List"/>
    <w:lsdException w:qFormat="1" w:uiPriority="73" w:name="Colorful Grid"/>
    <w:lsdException w:qFormat="1" w:uiPriority="60" w:name="Light Shading Accent 1"/>
    <w:lsdException w:qFormat="1" w:uiPriority="61"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iPriority="34" w:semiHidden="0" w:name="List Paragraph"/>
    <w:lsdException w:qFormat="1" w:uiPriority="29" w:name="Quote"/>
    <w:lsdException w:qFormat="1" w:uiPriority="30" w:name="Intense Quote"/>
    <w:lsdException w:qFormat="1" w:uiPriority="66" w:name="Medium List 2 Accent 1"/>
    <w:lsdException w:qFormat="1" w:uiPriority="67" w:name="Medium Grid 1 Accent 1"/>
    <w:lsdException w:qFormat="1" w:uiPriority="68" w:name="Medium Grid 2 Accent 1"/>
    <w:lsdException w:qFormat="1" w:uiPriority="69" w:name="Medium Grid 3 Accent 1"/>
    <w:lsdException w:qFormat="1" w:uiPriority="70" w:name="Dark List Accent 1"/>
    <w:lsdException w:qFormat="1" w:uiPriority="71" w:name="Colorful Shading Accent 1"/>
    <w:lsdException w:qFormat="1" w:uiPriority="72" w:name="Colorful List Accent 1"/>
    <w:lsdException w:qFormat="1" w:uiPriority="73" w:name="Colorful Grid Accent 1"/>
    <w:lsdException w:qFormat="1" w:uiPriority="60" w:name="Light Shading Accent 2"/>
    <w:lsdException w:qFormat="1" w:uiPriority="61" w:name="Light List Accent 2"/>
    <w:lsdException w:qFormat="1" w:uiPriority="62" w:name="Light Grid Accent 2"/>
    <w:lsdException w:qFormat="1" w:uiPriority="63" w:name="Medium Shading 1 Accent 2"/>
    <w:lsdException w:uiPriority="64" w:name="Medium Shading 2 Accent 2"/>
    <w:lsdException w:qFormat="1" w:uiPriority="65" w:name="Medium List 1 Accent 2"/>
    <w:lsdException w:qFormat="1" w:uiPriority="66" w:name="Medium List 2 Accent 2"/>
    <w:lsdException w:qFormat="1" w:uiPriority="67" w:name="Medium Grid 1 Accent 2"/>
    <w:lsdException w:qFormat="1" w:uiPriority="68" w:name="Medium Grid 2 Accent 2"/>
    <w:lsdException w:qFormat="1" w:uiPriority="69" w:name="Medium Grid 3 Accent 2"/>
    <w:lsdException w:qFormat="1" w:uiPriority="70" w:name="Dark List Accent 2"/>
    <w:lsdException w:uiPriority="71" w:name="Colorful Shading Accent 2"/>
    <w:lsdException w:qFormat="1" w:uiPriority="72" w:name="Colorful List Accent 2"/>
    <w:lsdException w:qFormat="1" w:uiPriority="73" w:name="Colorful Grid Accent 2"/>
    <w:lsdException w:qFormat="1" w:uiPriority="60" w:name="Light Shading Accent 3"/>
    <w:lsdException w:qFormat="1" w:uiPriority="61" w:name="Light List Accent 3"/>
    <w:lsdException w:qFormat="1" w:uiPriority="62" w:name="Light Grid Accent 3"/>
    <w:lsdException w:qFormat="1" w:uiPriority="63" w:name="Medium Shading 1 Accent 3"/>
    <w:lsdException w:uiPriority="64" w:name="Medium Shading 2 Accent 3"/>
    <w:lsdException w:qFormat="1" w:uiPriority="65" w:name="Medium List 1 Accent 3"/>
    <w:lsdException w:qFormat="1" w:uiPriority="66" w:name="Medium List 2 Accent 3"/>
    <w:lsdException w:qFormat="1" w:uiPriority="67" w:name="Medium Grid 1 Accent 3"/>
    <w:lsdException w:qFormat="1" w:uiPriority="68" w:name="Medium Grid 2 Accent 3"/>
    <w:lsdException w:qFormat="1" w:uiPriority="69" w:name="Medium Grid 3 Accent 3"/>
    <w:lsdException w:qFormat="1" w:uiPriority="70" w:name="Dark List Accent 3"/>
    <w:lsdException w:qFormat="1" w:uiPriority="71" w:name="Colorful Shading Accent 3"/>
    <w:lsdException w:qFormat="1" w:uiPriority="72" w:name="Colorful List Accent 3"/>
    <w:lsdException w:qFormat="1" w:uiPriority="73" w:name="Colorful Grid Accent 3"/>
    <w:lsdException w:qFormat="1" w:uiPriority="60" w:name="Light Shading Accent 4"/>
    <w:lsdException w:qFormat="1" w:uiPriority="61" w:name="Light List Accent 4"/>
    <w:lsdException w:qFormat="1" w:uiPriority="62" w:name="Light Grid Accent 4"/>
    <w:lsdException w:qFormat="1" w:uiPriority="63" w:name="Medium Shading 1 Accent 4"/>
    <w:lsdException w:uiPriority="64" w:name="Medium Shading 2 Accent 4"/>
    <w:lsdException w:qFormat="1" w:uiPriority="65" w:name="Medium List 1 Accent 4"/>
    <w:lsdException w:qFormat="1" w:uiPriority="66" w:name="Medium List 2 Accent 4"/>
    <w:lsdException w:qFormat="1" w:uiPriority="67" w:name="Medium Grid 1 Accent 4"/>
    <w:lsdException w:qFormat="1" w:uiPriority="68" w:name="Medium Grid 2 Accent 4"/>
    <w:lsdException w:qFormat="1" w:uiPriority="69" w:name="Medium Grid 3 Accent 4"/>
    <w:lsdException w:qFormat="1" w:uiPriority="70" w:name="Dark List Accent 4"/>
    <w:lsdException w:qFormat="1" w:uiPriority="71" w:name="Colorful Shading Accent 4"/>
    <w:lsdException w:uiPriority="72" w:name="Colorful List Accent 4"/>
    <w:lsdException w:qFormat="1" w:uiPriority="73" w:name="Colorful Grid Accent 4"/>
    <w:lsdException w:qFormat="1" w:uiPriority="60" w:name="Light Shading Accent 5"/>
    <w:lsdException w:qFormat="1" w:uiPriority="61" w:name="Light List Accent 5"/>
    <w:lsdException w:qFormat="1" w:uiPriority="62" w:name="Light Grid Accent 5"/>
    <w:lsdException w:uiPriority="63" w:name="Medium Shading 1 Accent 5"/>
    <w:lsdException w:uiPriority="64" w:name="Medium Shading 2 Accent 5"/>
    <w:lsdException w:uiPriority="65" w:name="Medium List 1 Accent 5"/>
    <w:lsdException w:qFormat="1" w:uiPriority="66" w:name="Medium List 2 Accent 5"/>
    <w:lsdException w:qFormat="1" w:uiPriority="67" w:name="Medium Grid 1 Accent 5"/>
    <w:lsdException w:qFormat="1" w:uiPriority="68" w:name="Medium Grid 2 Accent 5"/>
    <w:lsdException w:qFormat="1" w:uiPriority="69" w:name="Medium Grid 3 Accent 5"/>
    <w:lsdException w:qFormat="1" w:uiPriority="70" w:name="Dark List Accent 5"/>
    <w:lsdException w:qFormat="1" w:uiPriority="71" w:name="Colorful Shading Accent 5"/>
    <w:lsdException w:qFormat="1" w:uiPriority="72" w:name="Colorful List Accent 5"/>
    <w:lsdException w:qFormat="1" w:uiPriority="73" w:name="Colorful Grid Accent 5"/>
    <w:lsdException w:qFormat="1" w:uiPriority="60" w:name="Light Shading Accent 6"/>
    <w:lsdException w:qFormat="1" w:uiPriority="61" w:name="Light List Accent 6"/>
    <w:lsdException w:qFormat="1" w:uiPriority="62" w:name="Light Grid Accent 6"/>
    <w:lsdException w:uiPriority="63" w:name="Medium Shading 1 Accent 6"/>
    <w:lsdException w:uiPriority="64" w:name="Medium Shading 2 Accent 6"/>
    <w:lsdException w:qFormat="1" w:uiPriority="65" w:name="Medium List 1 Accent 6"/>
    <w:lsdException w:qFormat="1" w:uiPriority="66" w:name="Medium List 2 Accent 6"/>
    <w:lsdException w:qFormat="1" w:uiPriority="67" w:name="Medium Grid 1 Accent 6"/>
    <w:lsdException w:qFormat="1" w:uiPriority="68" w:name="Medium Grid 2 Accent 6"/>
    <w:lsdException w:qFormat="1" w:uiPriority="69"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80" w:line="288" w:lineRule="auto"/>
    </w:pPr>
    <w:rPr>
      <w:rFonts w:asciiTheme="minorHAnsi" w:hAnsiTheme="minorHAnsi" w:eastAsiaTheme="minorEastAsia" w:cstheme="minorBidi"/>
      <w:color w:val="000000" w:themeColor="text1"/>
      <w:sz w:val="22"/>
      <w:szCs w:val="22"/>
      <w:lang w:val="en-US" w:eastAsia="ja-JP" w:bidi="ar-SA"/>
      <w14:textFill>
        <w14:solidFill>
          <w14:schemeClr w14:val="tx1"/>
        </w14:solidFill>
      </w14:textFill>
    </w:rPr>
  </w:style>
  <w:style w:type="paragraph" w:styleId="2">
    <w:name w:val="heading 1"/>
    <w:basedOn w:val="1"/>
    <w:link w:val="257"/>
    <w:qFormat/>
    <w:uiPriority w:val="9"/>
    <w:pPr>
      <w:contextualSpacing/>
      <w:outlineLvl w:val="0"/>
    </w:pPr>
    <w:rPr>
      <w:rFonts w:eastAsia="Times New Roman" w:cs="Times New Roman" w:asciiTheme="majorHAnsi" w:hAnsiTheme="majorHAnsi"/>
      <w:b/>
    </w:rPr>
  </w:style>
  <w:style w:type="paragraph" w:styleId="3">
    <w:name w:val="heading 2"/>
    <w:basedOn w:val="1"/>
    <w:link w:val="254"/>
    <w:unhideWhenUsed/>
    <w:qFormat/>
    <w:uiPriority w:val="9"/>
    <w:pPr>
      <w:keepNext/>
      <w:keepLines/>
      <w:spacing w:before="200"/>
      <w:contextualSpacing/>
      <w:outlineLvl w:val="1"/>
    </w:pPr>
    <w:rPr>
      <w:rFonts w:asciiTheme="majorHAnsi" w:hAnsiTheme="majorHAnsi" w:eastAsiaTheme="majorEastAsia" w:cstheme="majorBidi"/>
      <w:b/>
      <w:szCs w:val="26"/>
    </w:rPr>
  </w:style>
  <w:style w:type="paragraph" w:styleId="4">
    <w:name w:val="heading 3"/>
    <w:basedOn w:val="1"/>
    <w:next w:val="1"/>
    <w:link w:val="260"/>
    <w:semiHidden/>
    <w:unhideWhenUsed/>
    <w:qFormat/>
    <w:uiPriority w:val="9"/>
    <w:pPr>
      <w:keepNext/>
      <w:keepLines/>
      <w:spacing w:before="40" w:after="0"/>
      <w:outlineLvl w:val="2"/>
    </w:pPr>
    <w:rPr>
      <w:rFonts w:asciiTheme="majorHAnsi" w:hAnsiTheme="majorHAnsi" w:eastAsiaTheme="majorEastAsia" w:cstheme="majorBidi"/>
      <w:i/>
      <w:color w:val="254061" w:themeColor="accent1" w:themeShade="80"/>
      <w:szCs w:val="24"/>
    </w:rPr>
  </w:style>
  <w:style w:type="paragraph" w:styleId="5">
    <w:name w:val="heading 4"/>
    <w:basedOn w:val="1"/>
    <w:next w:val="1"/>
    <w:link w:val="261"/>
    <w:semiHidden/>
    <w:unhideWhenUsed/>
    <w:qFormat/>
    <w:uiPriority w:val="9"/>
    <w:pPr>
      <w:keepNext/>
      <w:keepLines/>
      <w:spacing w:before="40" w:after="0"/>
      <w:outlineLvl w:val="3"/>
    </w:pPr>
    <w:rPr>
      <w:rFonts w:asciiTheme="majorHAnsi" w:hAnsiTheme="majorHAnsi" w:eastAsiaTheme="majorEastAsia" w:cstheme="majorBidi"/>
      <w:b/>
      <w:i/>
      <w:iCs/>
      <w:color w:val="376092" w:themeColor="accent1" w:themeShade="BF"/>
    </w:rPr>
  </w:style>
  <w:style w:type="paragraph" w:styleId="6">
    <w:name w:val="heading 5"/>
    <w:basedOn w:val="1"/>
    <w:next w:val="1"/>
    <w:link w:val="330"/>
    <w:semiHidden/>
    <w:unhideWhenUsed/>
    <w:qFormat/>
    <w:uiPriority w:val="9"/>
    <w:pPr>
      <w:keepNext/>
      <w:keepLines/>
      <w:spacing w:before="40" w:after="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331"/>
    <w:semiHidden/>
    <w:unhideWhenUsed/>
    <w:qFormat/>
    <w:uiPriority w:val="9"/>
    <w:pPr>
      <w:keepNext/>
      <w:keepLines/>
      <w:spacing w:before="40" w:after="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332"/>
    <w:semiHidden/>
    <w:unhideWhenUsed/>
    <w:qFormat/>
    <w:uiPriority w:val="9"/>
    <w:pPr>
      <w:keepNext/>
      <w:keepLines/>
      <w:spacing w:before="40" w:after="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333"/>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334"/>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51"/>
    <w:semiHidden/>
    <w:unhideWhenUsed/>
    <w:qFormat/>
    <w:uiPriority w:val="99"/>
    <w:pPr>
      <w:spacing w:line="240" w:lineRule="auto"/>
    </w:pPr>
    <w:rPr>
      <w:rFonts w:ascii="Tahoma" w:hAnsi="Tahoma" w:cs="Tahoma"/>
      <w:szCs w:val="16"/>
    </w:rPr>
  </w:style>
  <w:style w:type="paragraph" w:styleId="14">
    <w:name w:val="Block Text"/>
    <w:basedOn w:val="1"/>
    <w:semiHidden/>
    <w:unhideWhenUsed/>
    <w:qFormat/>
    <w:uiPriority w:val="99"/>
    <w:pPr>
      <w:pBdr>
        <w:top w:val="single" w:color="366091" w:themeColor="accent1" w:themeShade="BF" w:sz="2" w:space="10"/>
        <w:left w:val="single" w:color="366091" w:themeColor="accent1" w:themeShade="BF" w:sz="2" w:space="10"/>
        <w:bottom w:val="single" w:color="366091" w:themeColor="accent1" w:themeShade="BF" w:sz="2" w:space="10"/>
        <w:right w:val="single" w:color="366091" w:themeColor="accent1" w:themeShade="BF" w:sz="2" w:space="10"/>
      </w:pBdr>
      <w:ind w:left="1152" w:right="1152"/>
    </w:pPr>
    <w:rPr>
      <w:i/>
      <w:iCs/>
      <w:color w:val="376092" w:themeColor="accent1" w:themeShade="BF"/>
    </w:rPr>
  </w:style>
  <w:style w:type="paragraph" w:styleId="15">
    <w:name w:val="Body Text"/>
    <w:basedOn w:val="1"/>
    <w:link w:val="265"/>
    <w:semiHidden/>
    <w:unhideWhenUsed/>
    <w:qFormat/>
    <w:uiPriority w:val="99"/>
  </w:style>
  <w:style w:type="paragraph" w:styleId="16">
    <w:name w:val="Body Text 2"/>
    <w:basedOn w:val="1"/>
    <w:link w:val="266"/>
    <w:semiHidden/>
    <w:unhideWhenUsed/>
    <w:qFormat/>
    <w:uiPriority w:val="99"/>
    <w:pPr>
      <w:spacing w:line="480" w:lineRule="auto"/>
    </w:pPr>
  </w:style>
  <w:style w:type="paragraph" w:styleId="17">
    <w:name w:val="Body Text 3"/>
    <w:basedOn w:val="1"/>
    <w:link w:val="267"/>
    <w:semiHidden/>
    <w:unhideWhenUsed/>
    <w:qFormat/>
    <w:uiPriority w:val="99"/>
    <w:rPr>
      <w:szCs w:val="16"/>
    </w:rPr>
  </w:style>
  <w:style w:type="paragraph" w:styleId="18">
    <w:name w:val="Body Text First Indent"/>
    <w:basedOn w:val="15"/>
    <w:link w:val="268"/>
    <w:semiHidden/>
    <w:unhideWhenUsed/>
    <w:qFormat/>
    <w:uiPriority w:val="99"/>
    <w:pPr>
      <w:ind w:firstLine="360"/>
    </w:pPr>
  </w:style>
  <w:style w:type="paragraph" w:styleId="19">
    <w:name w:val="Body Text Indent"/>
    <w:basedOn w:val="1"/>
    <w:link w:val="269"/>
    <w:semiHidden/>
    <w:unhideWhenUsed/>
    <w:uiPriority w:val="99"/>
    <w:pPr>
      <w:ind w:left="360"/>
    </w:pPr>
  </w:style>
  <w:style w:type="paragraph" w:styleId="20">
    <w:name w:val="Body Text First Indent 2"/>
    <w:basedOn w:val="19"/>
    <w:link w:val="270"/>
    <w:semiHidden/>
    <w:unhideWhenUsed/>
    <w:qFormat/>
    <w:uiPriority w:val="99"/>
    <w:pPr>
      <w:ind w:firstLine="360"/>
    </w:pPr>
  </w:style>
  <w:style w:type="paragraph" w:styleId="21">
    <w:name w:val="Body Text Indent 2"/>
    <w:basedOn w:val="1"/>
    <w:link w:val="271"/>
    <w:semiHidden/>
    <w:unhideWhenUsed/>
    <w:qFormat/>
    <w:uiPriority w:val="99"/>
    <w:pPr>
      <w:spacing w:line="480" w:lineRule="auto"/>
      <w:ind w:left="360"/>
    </w:pPr>
  </w:style>
  <w:style w:type="paragraph" w:styleId="22">
    <w:name w:val="Body Text Indent 3"/>
    <w:basedOn w:val="1"/>
    <w:link w:val="272"/>
    <w:semiHidden/>
    <w:unhideWhenUsed/>
    <w:qFormat/>
    <w:uiPriority w:val="99"/>
    <w:pPr>
      <w:ind w:left="360"/>
    </w:pPr>
    <w:rPr>
      <w:szCs w:val="16"/>
    </w:rPr>
  </w:style>
  <w:style w:type="paragraph" w:styleId="23">
    <w:name w:val="caption"/>
    <w:basedOn w:val="1"/>
    <w:next w:val="1"/>
    <w:semiHidden/>
    <w:unhideWhenUsed/>
    <w:qFormat/>
    <w:uiPriority w:val="35"/>
    <w:pPr>
      <w:spacing w:after="200" w:line="240" w:lineRule="auto"/>
    </w:pPr>
    <w:rPr>
      <w:i/>
      <w:iCs/>
      <w:color w:val="1F497D" w:themeColor="text2"/>
      <w:szCs w:val="18"/>
      <w14:textFill>
        <w14:solidFill>
          <w14:schemeClr w14:val="tx2"/>
        </w14:solidFill>
      </w14:textFill>
    </w:rPr>
  </w:style>
  <w:style w:type="paragraph" w:styleId="24">
    <w:name w:val="Closing"/>
    <w:basedOn w:val="1"/>
    <w:link w:val="273"/>
    <w:semiHidden/>
    <w:unhideWhenUsed/>
    <w:qFormat/>
    <w:uiPriority w:val="99"/>
    <w:pPr>
      <w:spacing w:after="0" w:line="240" w:lineRule="auto"/>
      <w:ind w:left="4320"/>
    </w:pPr>
  </w:style>
  <w:style w:type="character" w:styleId="25">
    <w:name w:val="annotation reference"/>
    <w:basedOn w:val="11"/>
    <w:semiHidden/>
    <w:unhideWhenUsed/>
    <w:qFormat/>
    <w:uiPriority w:val="99"/>
    <w:rPr>
      <w:sz w:val="22"/>
      <w:szCs w:val="16"/>
    </w:rPr>
  </w:style>
  <w:style w:type="paragraph" w:styleId="26">
    <w:name w:val="annotation text"/>
    <w:basedOn w:val="1"/>
    <w:link w:val="274"/>
    <w:semiHidden/>
    <w:unhideWhenUsed/>
    <w:qFormat/>
    <w:uiPriority w:val="99"/>
    <w:pPr>
      <w:spacing w:line="240" w:lineRule="auto"/>
    </w:pPr>
    <w:rPr>
      <w:szCs w:val="20"/>
    </w:rPr>
  </w:style>
  <w:style w:type="paragraph" w:styleId="27">
    <w:name w:val="annotation subject"/>
    <w:basedOn w:val="26"/>
    <w:next w:val="26"/>
    <w:link w:val="275"/>
    <w:semiHidden/>
    <w:unhideWhenUsed/>
    <w:qFormat/>
    <w:uiPriority w:val="99"/>
    <w:rPr>
      <w:b/>
      <w:bCs/>
    </w:rPr>
  </w:style>
  <w:style w:type="paragraph" w:styleId="28">
    <w:name w:val="Date"/>
    <w:basedOn w:val="1"/>
    <w:next w:val="1"/>
    <w:link w:val="262"/>
    <w:qFormat/>
    <w:uiPriority w:val="99"/>
    <w:rPr>
      <w:i/>
    </w:rPr>
  </w:style>
  <w:style w:type="paragraph" w:styleId="29">
    <w:name w:val="Document Map"/>
    <w:basedOn w:val="1"/>
    <w:link w:val="276"/>
    <w:semiHidden/>
    <w:unhideWhenUsed/>
    <w:qFormat/>
    <w:uiPriority w:val="99"/>
    <w:pPr>
      <w:spacing w:after="0" w:line="240" w:lineRule="auto"/>
    </w:pPr>
    <w:rPr>
      <w:rFonts w:ascii="Segoe UI" w:hAnsi="Segoe UI" w:cs="Segoe UI"/>
      <w:szCs w:val="16"/>
    </w:rPr>
  </w:style>
  <w:style w:type="paragraph" w:styleId="30">
    <w:name w:val="E-mail Signature"/>
    <w:basedOn w:val="1"/>
    <w:link w:val="277"/>
    <w:semiHidden/>
    <w:unhideWhenUsed/>
    <w:qFormat/>
    <w:uiPriority w:val="99"/>
    <w:pPr>
      <w:spacing w:after="0" w:line="240" w:lineRule="auto"/>
    </w:pPr>
  </w:style>
  <w:style w:type="character" w:styleId="31">
    <w:name w:val="Emphasis"/>
    <w:basedOn w:val="11"/>
    <w:semiHidden/>
    <w:unhideWhenUsed/>
    <w:qFormat/>
    <w:uiPriority w:val="20"/>
    <w:rPr>
      <w:i/>
      <w:iCs/>
    </w:rPr>
  </w:style>
  <w:style w:type="character" w:styleId="32">
    <w:name w:val="endnote reference"/>
    <w:basedOn w:val="11"/>
    <w:semiHidden/>
    <w:unhideWhenUsed/>
    <w:qFormat/>
    <w:uiPriority w:val="99"/>
    <w:rPr>
      <w:vertAlign w:val="superscript"/>
    </w:rPr>
  </w:style>
  <w:style w:type="paragraph" w:styleId="33">
    <w:name w:val="endnote text"/>
    <w:basedOn w:val="1"/>
    <w:link w:val="278"/>
    <w:semiHidden/>
    <w:unhideWhenUsed/>
    <w:qFormat/>
    <w:uiPriority w:val="99"/>
    <w:pPr>
      <w:spacing w:after="0" w:line="240" w:lineRule="auto"/>
    </w:pPr>
    <w:rPr>
      <w:szCs w:val="20"/>
    </w:rPr>
  </w:style>
  <w:style w:type="paragraph" w:styleId="34">
    <w:name w:val="envelope address"/>
    <w:basedOn w:val="1"/>
    <w:semiHidden/>
    <w:unhideWhenUsed/>
    <w:qFormat/>
    <w:uiPriority w:val="99"/>
    <w:pPr>
      <w:framePr w:w="7920" w:h="1980" w:hRule="exact" w:hSpace="180" w:wrap="auto" w:vAnchor="margin" w:hAnchor="page" w:xAlign="center" w:yAlign="bottom"/>
      <w:spacing w:after="0" w:line="240" w:lineRule="auto"/>
      <w:ind w:left="2880"/>
    </w:pPr>
    <w:rPr>
      <w:rFonts w:asciiTheme="majorHAnsi" w:hAnsiTheme="majorHAnsi" w:eastAsiaTheme="majorEastAsia" w:cstheme="majorBidi"/>
      <w:sz w:val="24"/>
      <w:szCs w:val="24"/>
    </w:rPr>
  </w:style>
  <w:style w:type="paragraph" w:styleId="35">
    <w:name w:val="envelope return"/>
    <w:basedOn w:val="1"/>
    <w:semiHidden/>
    <w:unhideWhenUsed/>
    <w:qFormat/>
    <w:uiPriority w:val="99"/>
    <w:pPr>
      <w:spacing w:after="0" w:line="240" w:lineRule="auto"/>
    </w:pPr>
    <w:rPr>
      <w:rFonts w:asciiTheme="majorHAnsi" w:hAnsiTheme="majorHAnsi" w:eastAsiaTheme="majorEastAsia" w:cstheme="majorBidi"/>
      <w:szCs w:val="20"/>
    </w:rPr>
  </w:style>
  <w:style w:type="character" w:styleId="36">
    <w:name w:val="FollowedHyperlink"/>
    <w:basedOn w:val="11"/>
    <w:semiHidden/>
    <w:unhideWhenUsed/>
    <w:qFormat/>
    <w:uiPriority w:val="99"/>
    <w:rPr>
      <w:color w:val="800080" w:themeColor="followedHyperlink"/>
      <w:u w:val="single"/>
      <w14:textFill>
        <w14:solidFill>
          <w14:schemeClr w14:val="folHlink"/>
        </w14:solidFill>
      </w14:textFill>
    </w:rPr>
  </w:style>
  <w:style w:type="paragraph" w:styleId="37">
    <w:name w:val="footer"/>
    <w:basedOn w:val="1"/>
    <w:link w:val="255"/>
    <w:unhideWhenUsed/>
    <w:qFormat/>
    <w:uiPriority w:val="99"/>
    <w:pPr>
      <w:spacing w:after="0" w:line="240" w:lineRule="auto"/>
    </w:pPr>
  </w:style>
  <w:style w:type="character" w:styleId="38">
    <w:name w:val="footnote reference"/>
    <w:basedOn w:val="11"/>
    <w:semiHidden/>
    <w:unhideWhenUsed/>
    <w:qFormat/>
    <w:uiPriority w:val="99"/>
    <w:rPr>
      <w:vertAlign w:val="superscript"/>
    </w:rPr>
  </w:style>
  <w:style w:type="paragraph" w:styleId="39">
    <w:name w:val="footnote text"/>
    <w:basedOn w:val="1"/>
    <w:link w:val="279"/>
    <w:semiHidden/>
    <w:unhideWhenUsed/>
    <w:qFormat/>
    <w:uiPriority w:val="99"/>
    <w:pPr>
      <w:spacing w:after="0" w:line="240" w:lineRule="auto"/>
    </w:pPr>
    <w:rPr>
      <w:szCs w:val="20"/>
    </w:rPr>
  </w:style>
  <w:style w:type="paragraph" w:styleId="40">
    <w:name w:val="header"/>
    <w:basedOn w:val="1"/>
    <w:link w:val="256"/>
    <w:unhideWhenUsed/>
    <w:qFormat/>
    <w:uiPriority w:val="99"/>
    <w:pPr>
      <w:spacing w:line="240" w:lineRule="auto"/>
    </w:pPr>
  </w:style>
  <w:style w:type="character" w:styleId="41">
    <w:name w:val="HTML Acronym"/>
    <w:basedOn w:val="11"/>
    <w:semiHidden/>
    <w:unhideWhenUsed/>
    <w:qFormat/>
    <w:uiPriority w:val="99"/>
  </w:style>
  <w:style w:type="paragraph" w:styleId="42">
    <w:name w:val="HTML Address"/>
    <w:basedOn w:val="1"/>
    <w:link w:val="335"/>
    <w:semiHidden/>
    <w:unhideWhenUsed/>
    <w:qFormat/>
    <w:uiPriority w:val="99"/>
    <w:pPr>
      <w:spacing w:after="0" w:line="240" w:lineRule="auto"/>
    </w:pPr>
    <w:rPr>
      <w:i/>
      <w:iCs/>
    </w:rPr>
  </w:style>
  <w:style w:type="character" w:styleId="43">
    <w:name w:val="HTML Cite"/>
    <w:basedOn w:val="11"/>
    <w:semiHidden/>
    <w:unhideWhenUsed/>
    <w:qFormat/>
    <w:uiPriority w:val="99"/>
    <w:rPr>
      <w:i/>
      <w:iCs/>
    </w:rPr>
  </w:style>
  <w:style w:type="character" w:styleId="44">
    <w:name w:val="HTML Code"/>
    <w:basedOn w:val="11"/>
    <w:semiHidden/>
    <w:unhideWhenUsed/>
    <w:qFormat/>
    <w:uiPriority w:val="99"/>
    <w:rPr>
      <w:rFonts w:ascii="Consolas" w:hAnsi="Consolas"/>
      <w:sz w:val="22"/>
      <w:szCs w:val="20"/>
    </w:rPr>
  </w:style>
  <w:style w:type="character" w:styleId="45">
    <w:name w:val="HTML Definition"/>
    <w:basedOn w:val="11"/>
    <w:semiHidden/>
    <w:unhideWhenUsed/>
    <w:qFormat/>
    <w:uiPriority w:val="99"/>
    <w:rPr>
      <w:i/>
      <w:iCs/>
    </w:rPr>
  </w:style>
  <w:style w:type="character" w:styleId="46">
    <w:name w:val="HTML Keyboard"/>
    <w:basedOn w:val="11"/>
    <w:semiHidden/>
    <w:unhideWhenUsed/>
    <w:qFormat/>
    <w:uiPriority w:val="99"/>
    <w:rPr>
      <w:rFonts w:ascii="Consolas" w:hAnsi="Consolas"/>
      <w:sz w:val="22"/>
      <w:szCs w:val="20"/>
    </w:rPr>
  </w:style>
  <w:style w:type="paragraph" w:styleId="47">
    <w:name w:val="HTML Preformatted"/>
    <w:basedOn w:val="1"/>
    <w:link w:val="336"/>
    <w:semiHidden/>
    <w:unhideWhenUsed/>
    <w:qFormat/>
    <w:uiPriority w:val="99"/>
    <w:pPr>
      <w:spacing w:after="0" w:line="240" w:lineRule="auto"/>
    </w:pPr>
    <w:rPr>
      <w:rFonts w:ascii="Consolas" w:hAnsi="Consolas"/>
      <w:szCs w:val="20"/>
    </w:rPr>
  </w:style>
  <w:style w:type="character" w:styleId="48">
    <w:name w:val="HTML Sample"/>
    <w:basedOn w:val="11"/>
    <w:semiHidden/>
    <w:unhideWhenUsed/>
    <w:qFormat/>
    <w:uiPriority w:val="99"/>
    <w:rPr>
      <w:rFonts w:ascii="Consolas" w:hAnsi="Consolas"/>
      <w:sz w:val="24"/>
      <w:szCs w:val="24"/>
    </w:rPr>
  </w:style>
  <w:style w:type="character" w:styleId="49">
    <w:name w:val="HTML Typewriter"/>
    <w:basedOn w:val="11"/>
    <w:semiHidden/>
    <w:unhideWhenUsed/>
    <w:qFormat/>
    <w:uiPriority w:val="99"/>
    <w:rPr>
      <w:rFonts w:ascii="Consolas" w:hAnsi="Consolas"/>
      <w:sz w:val="22"/>
      <w:szCs w:val="20"/>
    </w:rPr>
  </w:style>
  <w:style w:type="character" w:styleId="50">
    <w:name w:val="HTML Variable"/>
    <w:basedOn w:val="11"/>
    <w:semiHidden/>
    <w:unhideWhenUsed/>
    <w:qFormat/>
    <w:uiPriority w:val="99"/>
    <w:rPr>
      <w:i/>
      <w:iCs/>
    </w:rPr>
  </w:style>
  <w:style w:type="character" w:styleId="51">
    <w:name w:val="Hyperlink"/>
    <w:basedOn w:val="11"/>
    <w:unhideWhenUsed/>
    <w:qFormat/>
    <w:uiPriority w:val="99"/>
    <w:rPr>
      <w:color w:val="0000FF" w:themeColor="hyperlink"/>
      <w:u w:val="single"/>
      <w14:textFill>
        <w14:solidFill>
          <w14:schemeClr w14:val="hlink"/>
        </w14:solidFill>
      </w14:textFill>
    </w:rPr>
  </w:style>
  <w:style w:type="paragraph" w:styleId="52">
    <w:name w:val="index 1"/>
    <w:basedOn w:val="1"/>
    <w:next w:val="1"/>
    <w:autoRedefine/>
    <w:semiHidden/>
    <w:unhideWhenUsed/>
    <w:qFormat/>
    <w:uiPriority w:val="99"/>
    <w:pPr>
      <w:spacing w:after="0" w:line="240" w:lineRule="auto"/>
      <w:ind w:left="220" w:hanging="220"/>
    </w:pPr>
  </w:style>
  <w:style w:type="paragraph" w:styleId="53">
    <w:name w:val="index 2"/>
    <w:basedOn w:val="1"/>
    <w:next w:val="1"/>
    <w:autoRedefine/>
    <w:semiHidden/>
    <w:unhideWhenUsed/>
    <w:qFormat/>
    <w:uiPriority w:val="99"/>
    <w:pPr>
      <w:spacing w:after="0" w:line="240" w:lineRule="auto"/>
      <w:ind w:left="440" w:hanging="220"/>
    </w:pPr>
  </w:style>
  <w:style w:type="paragraph" w:styleId="54">
    <w:name w:val="index 3"/>
    <w:basedOn w:val="1"/>
    <w:next w:val="1"/>
    <w:autoRedefine/>
    <w:semiHidden/>
    <w:unhideWhenUsed/>
    <w:qFormat/>
    <w:uiPriority w:val="99"/>
    <w:pPr>
      <w:spacing w:after="0" w:line="240" w:lineRule="auto"/>
      <w:ind w:left="660" w:hanging="220"/>
    </w:pPr>
  </w:style>
  <w:style w:type="paragraph" w:styleId="55">
    <w:name w:val="index 4"/>
    <w:basedOn w:val="1"/>
    <w:next w:val="1"/>
    <w:autoRedefine/>
    <w:semiHidden/>
    <w:unhideWhenUsed/>
    <w:qFormat/>
    <w:uiPriority w:val="99"/>
    <w:pPr>
      <w:spacing w:after="0" w:line="240" w:lineRule="auto"/>
      <w:ind w:left="880" w:hanging="220"/>
    </w:pPr>
  </w:style>
  <w:style w:type="paragraph" w:styleId="56">
    <w:name w:val="index 5"/>
    <w:basedOn w:val="1"/>
    <w:next w:val="1"/>
    <w:autoRedefine/>
    <w:semiHidden/>
    <w:unhideWhenUsed/>
    <w:qFormat/>
    <w:uiPriority w:val="99"/>
    <w:pPr>
      <w:spacing w:after="0" w:line="240" w:lineRule="auto"/>
      <w:ind w:left="1100" w:hanging="220"/>
    </w:pPr>
  </w:style>
  <w:style w:type="paragraph" w:styleId="57">
    <w:name w:val="index 6"/>
    <w:basedOn w:val="1"/>
    <w:next w:val="1"/>
    <w:autoRedefine/>
    <w:semiHidden/>
    <w:unhideWhenUsed/>
    <w:qFormat/>
    <w:uiPriority w:val="99"/>
    <w:pPr>
      <w:spacing w:after="0" w:line="240" w:lineRule="auto"/>
      <w:ind w:left="1320" w:hanging="220"/>
    </w:pPr>
  </w:style>
  <w:style w:type="paragraph" w:styleId="58">
    <w:name w:val="index 7"/>
    <w:basedOn w:val="1"/>
    <w:next w:val="1"/>
    <w:autoRedefine/>
    <w:semiHidden/>
    <w:unhideWhenUsed/>
    <w:qFormat/>
    <w:uiPriority w:val="99"/>
    <w:pPr>
      <w:spacing w:after="0" w:line="240" w:lineRule="auto"/>
      <w:ind w:left="1540" w:hanging="220"/>
    </w:pPr>
  </w:style>
  <w:style w:type="paragraph" w:styleId="59">
    <w:name w:val="index 8"/>
    <w:basedOn w:val="1"/>
    <w:next w:val="1"/>
    <w:autoRedefine/>
    <w:semiHidden/>
    <w:unhideWhenUsed/>
    <w:qFormat/>
    <w:uiPriority w:val="99"/>
    <w:pPr>
      <w:spacing w:after="0" w:line="240" w:lineRule="auto"/>
      <w:ind w:left="1760" w:hanging="220"/>
    </w:pPr>
  </w:style>
  <w:style w:type="paragraph" w:styleId="60">
    <w:name w:val="index 9"/>
    <w:basedOn w:val="1"/>
    <w:next w:val="1"/>
    <w:autoRedefine/>
    <w:semiHidden/>
    <w:unhideWhenUsed/>
    <w:qFormat/>
    <w:uiPriority w:val="99"/>
    <w:pPr>
      <w:spacing w:after="0" w:line="240" w:lineRule="auto"/>
      <w:ind w:left="1980" w:hanging="220"/>
    </w:pPr>
  </w:style>
  <w:style w:type="paragraph" w:styleId="61">
    <w:name w:val="index heading"/>
    <w:basedOn w:val="1"/>
    <w:next w:val="52"/>
    <w:semiHidden/>
    <w:unhideWhenUsed/>
    <w:qFormat/>
    <w:uiPriority w:val="99"/>
    <w:rPr>
      <w:rFonts w:asciiTheme="majorHAnsi" w:hAnsiTheme="majorHAnsi" w:eastAsiaTheme="majorEastAsia" w:cstheme="majorBidi"/>
      <w:b/>
      <w:bCs/>
    </w:rPr>
  </w:style>
  <w:style w:type="character" w:styleId="62">
    <w:name w:val="line number"/>
    <w:basedOn w:val="11"/>
    <w:semiHidden/>
    <w:unhideWhenUsed/>
    <w:qFormat/>
    <w:uiPriority w:val="99"/>
  </w:style>
  <w:style w:type="paragraph" w:styleId="63">
    <w:name w:val="List"/>
    <w:basedOn w:val="1"/>
    <w:semiHidden/>
    <w:unhideWhenUsed/>
    <w:qFormat/>
    <w:uiPriority w:val="99"/>
    <w:pPr>
      <w:ind w:left="360" w:hanging="360"/>
      <w:contextualSpacing/>
    </w:pPr>
  </w:style>
  <w:style w:type="paragraph" w:styleId="64">
    <w:name w:val="List 2"/>
    <w:basedOn w:val="1"/>
    <w:semiHidden/>
    <w:unhideWhenUsed/>
    <w:qFormat/>
    <w:uiPriority w:val="99"/>
    <w:pPr>
      <w:ind w:left="720" w:hanging="360"/>
      <w:contextualSpacing/>
    </w:pPr>
  </w:style>
  <w:style w:type="paragraph" w:styleId="65">
    <w:name w:val="List 3"/>
    <w:basedOn w:val="1"/>
    <w:semiHidden/>
    <w:unhideWhenUsed/>
    <w:qFormat/>
    <w:uiPriority w:val="99"/>
    <w:pPr>
      <w:ind w:left="1080" w:hanging="360"/>
      <w:contextualSpacing/>
    </w:pPr>
  </w:style>
  <w:style w:type="paragraph" w:styleId="66">
    <w:name w:val="List 4"/>
    <w:basedOn w:val="1"/>
    <w:semiHidden/>
    <w:unhideWhenUsed/>
    <w:qFormat/>
    <w:uiPriority w:val="99"/>
    <w:pPr>
      <w:ind w:left="1440" w:hanging="360"/>
      <w:contextualSpacing/>
    </w:pPr>
  </w:style>
  <w:style w:type="paragraph" w:styleId="67">
    <w:name w:val="List 5"/>
    <w:basedOn w:val="1"/>
    <w:semiHidden/>
    <w:unhideWhenUsed/>
    <w:qFormat/>
    <w:uiPriority w:val="99"/>
    <w:pPr>
      <w:ind w:left="1800" w:hanging="360"/>
      <w:contextualSpacing/>
    </w:pPr>
  </w:style>
  <w:style w:type="paragraph" w:styleId="68">
    <w:name w:val="List Bullet"/>
    <w:basedOn w:val="1"/>
    <w:semiHidden/>
    <w:unhideWhenUsed/>
    <w:qFormat/>
    <w:uiPriority w:val="99"/>
    <w:pPr>
      <w:numPr>
        <w:ilvl w:val="0"/>
        <w:numId w:val="1"/>
      </w:numPr>
      <w:contextualSpacing/>
    </w:pPr>
  </w:style>
  <w:style w:type="paragraph" w:styleId="69">
    <w:name w:val="List Bullet 2"/>
    <w:basedOn w:val="1"/>
    <w:semiHidden/>
    <w:unhideWhenUsed/>
    <w:qFormat/>
    <w:uiPriority w:val="99"/>
    <w:pPr>
      <w:numPr>
        <w:ilvl w:val="0"/>
        <w:numId w:val="2"/>
      </w:numPr>
      <w:contextualSpacing/>
    </w:pPr>
  </w:style>
  <w:style w:type="paragraph" w:styleId="70">
    <w:name w:val="List Bullet 3"/>
    <w:basedOn w:val="1"/>
    <w:semiHidden/>
    <w:unhideWhenUsed/>
    <w:qFormat/>
    <w:uiPriority w:val="99"/>
    <w:pPr>
      <w:numPr>
        <w:ilvl w:val="0"/>
        <w:numId w:val="3"/>
      </w:numPr>
      <w:contextualSpacing/>
    </w:pPr>
  </w:style>
  <w:style w:type="paragraph" w:styleId="71">
    <w:name w:val="List Bullet 4"/>
    <w:basedOn w:val="1"/>
    <w:semiHidden/>
    <w:unhideWhenUsed/>
    <w:qFormat/>
    <w:uiPriority w:val="99"/>
    <w:pPr>
      <w:numPr>
        <w:ilvl w:val="0"/>
        <w:numId w:val="4"/>
      </w:numPr>
      <w:contextualSpacing/>
    </w:pPr>
  </w:style>
  <w:style w:type="paragraph" w:styleId="72">
    <w:name w:val="List Bullet 5"/>
    <w:basedOn w:val="1"/>
    <w:semiHidden/>
    <w:unhideWhenUsed/>
    <w:qFormat/>
    <w:uiPriority w:val="99"/>
    <w:pPr>
      <w:numPr>
        <w:ilvl w:val="0"/>
        <w:numId w:val="5"/>
      </w:numPr>
      <w:contextualSpacing/>
    </w:pPr>
  </w:style>
  <w:style w:type="paragraph" w:styleId="73">
    <w:name w:val="List Continue"/>
    <w:basedOn w:val="1"/>
    <w:semiHidden/>
    <w:unhideWhenUsed/>
    <w:qFormat/>
    <w:uiPriority w:val="99"/>
    <w:pPr>
      <w:ind w:left="360"/>
      <w:contextualSpacing/>
    </w:pPr>
  </w:style>
  <w:style w:type="paragraph" w:styleId="74">
    <w:name w:val="List Continue 2"/>
    <w:basedOn w:val="1"/>
    <w:semiHidden/>
    <w:unhideWhenUsed/>
    <w:qFormat/>
    <w:uiPriority w:val="99"/>
    <w:pPr>
      <w:ind w:left="720"/>
      <w:contextualSpacing/>
    </w:pPr>
  </w:style>
  <w:style w:type="paragraph" w:styleId="75">
    <w:name w:val="List Continue 3"/>
    <w:basedOn w:val="1"/>
    <w:semiHidden/>
    <w:unhideWhenUsed/>
    <w:qFormat/>
    <w:uiPriority w:val="99"/>
    <w:pPr>
      <w:ind w:left="1080"/>
      <w:contextualSpacing/>
    </w:pPr>
  </w:style>
  <w:style w:type="paragraph" w:styleId="76">
    <w:name w:val="List Continue 4"/>
    <w:basedOn w:val="1"/>
    <w:semiHidden/>
    <w:unhideWhenUsed/>
    <w:qFormat/>
    <w:uiPriority w:val="99"/>
    <w:pPr>
      <w:ind w:left="1440"/>
      <w:contextualSpacing/>
    </w:pPr>
  </w:style>
  <w:style w:type="paragraph" w:styleId="77">
    <w:name w:val="List Continue 5"/>
    <w:basedOn w:val="1"/>
    <w:semiHidden/>
    <w:unhideWhenUsed/>
    <w:qFormat/>
    <w:uiPriority w:val="99"/>
    <w:pPr>
      <w:ind w:left="1800"/>
      <w:contextualSpacing/>
    </w:pPr>
  </w:style>
  <w:style w:type="paragraph" w:styleId="78">
    <w:name w:val="List Number"/>
    <w:basedOn w:val="1"/>
    <w:semiHidden/>
    <w:unhideWhenUsed/>
    <w:qFormat/>
    <w:uiPriority w:val="99"/>
    <w:pPr>
      <w:numPr>
        <w:ilvl w:val="0"/>
        <w:numId w:val="6"/>
      </w:numPr>
      <w:contextualSpacing/>
    </w:pPr>
  </w:style>
  <w:style w:type="paragraph" w:styleId="79">
    <w:name w:val="List Number 2"/>
    <w:basedOn w:val="1"/>
    <w:semiHidden/>
    <w:unhideWhenUsed/>
    <w:qFormat/>
    <w:uiPriority w:val="99"/>
    <w:pPr>
      <w:numPr>
        <w:ilvl w:val="0"/>
        <w:numId w:val="7"/>
      </w:numPr>
      <w:contextualSpacing/>
    </w:pPr>
  </w:style>
  <w:style w:type="paragraph" w:styleId="80">
    <w:name w:val="List Number 3"/>
    <w:basedOn w:val="1"/>
    <w:semiHidden/>
    <w:unhideWhenUsed/>
    <w:qFormat/>
    <w:uiPriority w:val="99"/>
    <w:pPr>
      <w:numPr>
        <w:ilvl w:val="0"/>
        <w:numId w:val="8"/>
      </w:numPr>
      <w:contextualSpacing/>
    </w:pPr>
  </w:style>
  <w:style w:type="paragraph" w:styleId="81">
    <w:name w:val="List Number 4"/>
    <w:basedOn w:val="1"/>
    <w:semiHidden/>
    <w:unhideWhenUsed/>
    <w:qFormat/>
    <w:uiPriority w:val="99"/>
    <w:pPr>
      <w:numPr>
        <w:ilvl w:val="0"/>
        <w:numId w:val="9"/>
      </w:numPr>
      <w:contextualSpacing/>
    </w:pPr>
  </w:style>
  <w:style w:type="paragraph" w:styleId="82">
    <w:name w:val="List Number 5"/>
    <w:basedOn w:val="1"/>
    <w:semiHidden/>
    <w:unhideWhenUsed/>
    <w:qFormat/>
    <w:uiPriority w:val="99"/>
    <w:pPr>
      <w:numPr>
        <w:ilvl w:val="0"/>
        <w:numId w:val="10"/>
      </w:numPr>
      <w:contextualSpacing/>
    </w:pPr>
  </w:style>
  <w:style w:type="paragraph" w:styleId="83">
    <w:name w:val="macro"/>
    <w:link w:val="390"/>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after="0" w:line="288" w:lineRule="auto"/>
    </w:pPr>
    <w:rPr>
      <w:rFonts w:ascii="Consolas" w:hAnsi="Consolas" w:eastAsiaTheme="minorEastAsia" w:cstheme="minorBidi"/>
      <w:color w:val="000000" w:themeColor="text1"/>
      <w:sz w:val="22"/>
      <w:szCs w:val="20"/>
      <w:lang w:val="en-US" w:eastAsia="ja-JP" w:bidi="ar-SA"/>
      <w14:textFill>
        <w14:solidFill>
          <w14:schemeClr w14:val="tx1"/>
        </w14:solidFill>
      </w14:textFill>
    </w:rPr>
  </w:style>
  <w:style w:type="paragraph" w:styleId="84">
    <w:name w:val="Message Header"/>
    <w:basedOn w:val="1"/>
    <w:link w:val="392"/>
    <w:semiHidden/>
    <w:unhideWhenUsed/>
    <w:uiPriority w:val="99"/>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szCs w:val="24"/>
    </w:rPr>
  </w:style>
  <w:style w:type="paragraph" w:styleId="85">
    <w:name w:val="Normal (Web)"/>
    <w:basedOn w:val="1"/>
    <w:semiHidden/>
    <w:unhideWhenUsed/>
    <w:uiPriority w:val="99"/>
    <w:rPr>
      <w:rFonts w:ascii="Times New Roman" w:hAnsi="Times New Roman" w:cs="Times New Roman"/>
      <w:sz w:val="24"/>
      <w:szCs w:val="24"/>
    </w:rPr>
  </w:style>
  <w:style w:type="paragraph" w:styleId="86">
    <w:name w:val="Normal Indent"/>
    <w:basedOn w:val="1"/>
    <w:semiHidden/>
    <w:unhideWhenUsed/>
    <w:uiPriority w:val="99"/>
    <w:pPr>
      <w:ind w:left="720"/>
    </w:pPr>
  </w:style>
  <w:style w:type="paragraph" w:styleId="87">
    <w:name w:val="Note Heading"/>
    <w:basedOn w:val="1"/>
    <w:next w:val="1"/>
    <w:link w:val="394"/>
    <w:semiHidden/>
    <w:unhideWhenUsed/>
    <w:uiPriority w:val="99"/>
    <w:pPr>
      <w:spacing w:after="0" w:line="240" w:lineRule="auto"/>
    </w:pPr>
  </w:style>
  <w:style w:type="character" w:styleId="88">
    <w:name w:val="page number"/>
    <w:basedOn w:val="11"/>
    <w:semiHidden/>
    <w:unhideWhenUsed/>
    <w:uiPriority w:val="99"/>
  </w:style>
  <w:style w:type="paragraph" w:styleId="89">
    <w:name w:val="Plain Text"/>
    <w:basedOn w:val="1"/>
    <w:link w:val="400"/>
    <w:semiHidden/>
    <w:unhideWhenUsed/>
    <w:uiPriority w:val="99"/>
    <w:pPr>
      <w:spacing w:after="0" w:line="240" w:lineRule="auto"/>
    </w:pPr>
    <w:rPr>
      <w:rFonts w:ascii="Consolas" w:hAnsi="Consolas"/>
      <w:szCs w:val="21"/>
    </w:rPr>
  </w:style>
  <w:style w:type="paragraph" w:styleId="90">
    <w:name w:val="Salutation"/>
    <w:basedOn w:val="1"/>
    <w:next w:val="1"/>
    <w:link w:val="403"/>
    <w:semiHidden/>
    <w:unhideWhenUsed/>
    <w:uiPriority w:val="99"/>
  </w:style>
  <w:style w:type="paragraph" w:styleId="91">
    <w:name w:val="Signature"/>
    <w:basedOn w:val="1"/>
    <w:link w:val="404"/>
    <w:semiHidden/>
    <w:unhideWhenUsed/>
    <w:uiPriority w:val="99"/>
    <w:pPr>
      <w:spacing w:after="0" w:line="240" w:lineRule="auto"/>
      <w:ind w:left="4320"/>
    </w:pPr>
  </w:style>
  <w:style w:type="character" w:styleId="92">
    <w:name w:val="Strong"/>
    <w:basedOn w:val="11"/>
    <w:unhideWhenUsed/>
    <w:qFormat/>
    <w:uiPriority w:val="22"/>
    <w:rPr>
      <w:b/>
      <w:bCs/>
    </w:rPr>
  </w:style>
  <w:style w:type="paragraph" w:styleId="93">
    <w:name w:val="Subtitle"/>
    <w:basedOn w:val="1"/>
    <w:link w:val="406"/>
    <w:semiHidden/>
    <w:unhideWhenUsed/>
    <w:qFormat/>
    <w:uiPriority w:val="11"/>
    <w:pPr>
      <w:spacing w:after="160"/>
      <w:contextualSpacing/>
    </w:pPr>
    <w:rPr>
      <w:color w:val="595959" w:themeColor="text1" w:themeTint="A6"/>
      <w:spacing w:val="15"/>
      <w14:textFill>
        <w14:solidFill>
          <w14:schemeClr w14:val="tx1">
            <w14:lumMod w14:val="65000"/>
            <w14:lumOff w14:val="35000"/>
          </w14:schemeClr>
        </w14:solidFill>
      </w14:textFill>
    </w:rPr>
  </w:style>
  <w:style w:type="table" w:styleId="94">
    <w:name w:val="Table 3D effects 1"/>
    <w:basedOn w:val="12"/>
    <w:semiHidden/>
    <w:unhideWhenUsed/>
    <w:uiPriority w:val="99"/>
    <w:rPr>
      <w:color w:val="auto"/>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semiHidden/>
    <w:unhideWhenUsed/>
    <w:uiPriority w:val="99"/>
    <w:rPr>
      <w:color w:val="auto"/>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semiHidden/>
    <w:unhideWhenUsed/>
    <w:uiPriority w:val="99"/>
    <w:rPr>
      <w:color w:val="auto"/>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semiHidden/>
    <w:unhideWhenUsed/>
    <w:uiPriority w:val="99"/>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semiHidden/>
    <w:unhideWhenUsed/>
    <w:uiPriority w:val="99"/>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semiHidden/>
    <w:unhideWhenUsed/>
    <w:uiPriority w:val="9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semiHidden/>
    <w:unhideWhenUsed/>
    <w:uiPriority w:val="99"/>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semiHidden/>
    <w:unhideWhenUsed/>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semiHidden/>
    <w:unhideWhenUsed/>
    <w:uiPriority w:val="99"/>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semiHidden/>
    <w:unhideWhenUsed/>
    <w:uiPriority w:val="99"/>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semiHidden/>
    <w:unhideWhenUsed/>
    <w:uiPriority w:val="99"/>
    <w:rPr>
      <w:b/>
      <w:bCs/>
      <w:color w:val="auto"/>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semiHidden/>
    <w:unhideWhenUsed/>
    <w:uiPriority w:val="99"/>
    <w:rPr>
      <w:b/>
      <w:bCs/>
      <w:color w:val="auto"/>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semiHidden/>
    <w:unhideWhenUsed/>
    <w:uiPriority w:val="99"/>
    <w:rPr>
      <w:b/>
      <w:bCs/>
      <w:color w:val="auto"/>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semiHidden/>
    <w:unhideWhenUsed/>
    <w:uiPriority w:val="99"/>
    <w:rPr>
      <w:color w:val="auto"/>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semiHidden/>
    <w:unhideWhenUsed/>
    <w:uiPriority w:val="99"/>
    <w:rPr>
      <w:color w:val="auto"/>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semiHidden/>
    <w:unhideWhenUsed/>
    <w:uiPriority w:val="99"/>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semiHidden/>
    <w:unhideWhenUsed/>
    <w:uiPriority w:val="99"/>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39"/>
    <w:pPr>
      <w:spacing w:after="0" w:line="240" w:lineRule="auto"/>
    </w:pPr>
    <w:rPr>
      <w:rFonts w:cs="Times New Roman"/>
      <w:szCs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semiHidden/>
    <w:unhideWhenUsed/>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semiHidden/>
    <w:unhideWhenUsed/>
    <w:uiPriority w:val="99"/>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semiHidden/>
    <w:unhideWhenUsed/>
    <w:uiPriority w:val="99"/>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semiHidden/>
    <w:unhideWhenUsed/>
    <w:uiPriority w:val="99"/>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semiHidden/>
    <w:unhideWhenUsed/>
    <w:uiPriority w:val="99"/>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semiHidden/>
    <w:unhideWhenUsed/>
    <w:uiPriority w:val="99"/>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semiHidden/>
    <w:unhideWhenUsed/>
    <w:uiPriority w:val="99"/>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semiHidden/>
    <w:unhideWhenUsed/>
    <w:uiPriority w:val="99"/>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semiHidden/>
    <w:unhideWhenUsed/>
    <w:uiPriority w:val="99"/>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semiHidden/>
    <w:unhideWhenUsed/>
    <w:uiPriority w:val="99"/>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semiHidden/>
    <w:unhideWhenUsed/>
    <w:uiPriority w:val="99"/>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semiHidden/>
    <w:unhideWhenUsed/>
    <w:uiPriority w:val="99"/>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24">
    <w:name w:val="Table List 5"/>
    <w:basedOn w:val="12"/>
    <w:semiHidden/>
    <w:unhideWhenUsed/>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semiHidden/>
    <w:unhideWhenUsed/>
    <w:uiPriority w:val="99"/>
    <w:rPr>
      <w:color w:val="auto"/>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semiHidden/>
    <w:unhideWhenUsed/>
    <w:uiPriority w:val="99"/>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semiHidden/>
    <w:unhideWhenUsed/>
    <w:uiPriority w:val="99"/>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semiHidden/>
    <w:unhideWhenUsed/>
    <w:uiPriority w:val="99"/>
    <w:pPr>
      <w:spacing w:after="0"/>
      <w:ind w:left="220" w:hanging="220"/>
    </w:pPr>
  </w:style>
  <w:style w:type="paragraph" w:styleId="129">
    <w:name w:val="table of figures"/>
    <w:basedOn w:val="1"/>
    <w:next w:val="1"/>
    <w:semiHidden/>
    <w:unhideWhenUsed/>
    <w:uiPriority w:val="99"/>
    <w:pPr>
      <w:spacing w:after="0"/>
    </w:pPr>
  </w:style>
  <w:style w:type="table" w:styleId="130">
    <w:name w:val="Table Professional"/>
    <w:basedOn w:val="12"/>
    <w:semiHidden/>
    <w:unhideWhenUsed/>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semiHidden/>
    <w:unhideWhenUsed/>
    <w:uiPriority w:val="99"/>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semiHidden/>
    <w:unhideWhenUsed/>
    <w:uiPriority w:val="99"/>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semiHidden/>
    <w:unhideWhenUsed/>
    <w:uiPriority w:val="99"/>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semiHidden/>
    <w:unhideWhenUsed/>
    <w:uiPriority w:val="99"/>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99"/>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semiHidden/>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semiHidden/>
    <w:unhideWhenUsed/>
    <w:uiPriority w:val="99"/>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semiHidden/>
    <w:unhideWhenUsed/>
    <w:uiPriority w:val="99"/>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99"/>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link w:val="259"/>
    <w:qFormat/>
    <w:uiPriority w:val="1"/>
    <w:pPr>
      <w:spacing w:after="0"/>
      <w:contextualSpacing/>
    </w:pPr>
    <w:rPr>
      <w:rFonts w:asciiTheme="majorHAnsi" w:hAnsiTheme="majorHAnsi" w:eastAsiaTheme="majorEastAsia" w:cstheme="majorBidi"/>
      <w:b/>
      <w:kern w:val="28"/>
      <w:sz w:val="26"/>
      <w:szCs w:val="56"/>
    </w:rPr>
  </w:style>
  <w:style w:type="paragraph" w:styleId="141">
    <w:name w:val="toa heading"/>
    <w:basedOn w:val="1"/>
    <w:next w:val="1"/>
    <w:semiHidden/>
    <w:unhideWhenUsed/>
    <w:uiPriority w:val="99"/>
    <w:pPr>
      <w:spacing w:before="120"/>
    </w:pPr>
    <w:rPr>
      <w:rFonts w:asciiTheme="majorHAnsi" w:hAnsiTheme="majorHAnsi" w:eastAsiaTheme="majorEastAsia" w:cstheme="majorBidi"/>
      <w:b/>
      <w:bCs/>
      <w:sz w:val="24"/>
      <w:szCs w:val="24"/>
    </w:rPr>
  </w:style>
  <w:style w:type="paragraph" w:styleId="142">
    <w:name w:val="toc 1"/>
    <w:basedOn w:val="1"/>
    <w:next w:val="1"/>
    <w:autoRedefine/>
    <w:semiHidden/>
    <w:unhideWhenUsed/>
    <w:uiPriority w:val="39"/>
    <w:pPr>
      <w:spacing w:after="100"/>
    </w:pPr>
  </w:style>
  <w:style w:type="paragraph" w:styleId="143">
    <w:name w:val="toc 2"/>
    <w:basedOn w:val="1"/>
    <w:next w:val="1"/>
    <w:autoRedefine/>
    <w:semiHidden/>
    <w:unhideWhenUsed/>
    <w:uiPriority w:val="39"/>
    <w:pPr>
      <w:spacing w:after="100"/>
      <w:ind w:left="220"/>
    </w:pPr>
  </w:style>
  <w:style w:type="paragraph" w:styleId="144">
    <w:name w:val="toc 3"/>
    <w:basedOn w:val="1"/>
    <w:next w:val="1"/>
    <w:autoRedefine/>
    <w:semiHidden/>
    <w:unhideWhenUsed/>
    <w:uiPriority w:val="39"/>
    <w:pPr>
      <w:spacing w:after="100"/>
      <w:ind w:left="440"/>
    </w:pPr>
  </w:style>
  <w:style w:type="paragraph" w:styleId="145">
    <w:name w:val="toc 4"/>
    <w:basedOn w:val="1"/>
    <w:next w:val="1"/>
    <w:autoRedefine/>
    <w:semiHidden/>
    <w:unhideWhenUsed/>
    <w:uiPriority w:val="39"/>
    <w:pPr>
      <w:spacing w:after="100"/>
      <w:ind w:left="660"/>
    </w:pPr>
  </w:style>
  <w:style w:type="paragraph" w:styleId="146">
    <w:name w:val="toc 5"/>
    <w:basedOn w:val="1"/>
    <w:next w:val="1"/>
    <w:autoRedefine/>
    <w:semiHidden/>
    <w:unhideWhenUsed/>
    <w:uiPriority w:val="39"/>
    <w:pPr>
      <w:spacing w:after="100"/>
      <w:ind w:left="880"/>
    </w:pPr>
  </w:style>
  <w:style w:type="paragraph" w:styleId="147">
    <w:name w:val="toc 6"/>
    <w:basedOn w:val="1"/>
    <w:next w:val="1"/>
    <w:autoRedefine/>
    <w:semiHidden/>
    <w:unhideWhenUsed/>
    <w:uiPriority w:val="39"/>
    <w:pPr>
      <w:spacing w:after="100"/>
      <w:ind w:left="1100"/>
    </w:pPr>
  </w:style>
  <w:style w:type="paragraph" w:styleId="148">
    <w:name w:val="toc 7"/>
    <w:basedOn w:val="1"/>
    <w:next w:val="1"/>
    <w:autoRedefine/>
    <w:semiHidden/>
    <w:unhideWhenUsed/>
    <w:uiPriority w:val="39"/>
    <w:pPr>
      <w:spacing w:after="100"/>
      <w:ind w:left="1320"/>
    </w:pPr>
  </w:style>
  <w:style w:type="paragraph" w:styleId="149">
    <w:name w:val="toc 8"/>
    <w:basedOn w:val="1"/>
    <w:next w:val="1"/>
    <w:autoRedefine/>
    <w:semiHidden/>
    <w:unhideWhenUsed/>
    <w:uiPriority w:val="39"/>
    <w:pPr>
      <w:spacing w:after="100"/>
      <w:ind w:left="1540"/>
    </w:pPr>
  </w:style>
  <w:style w:type="paragraph" w:styleId="150">
    <w:name w:val="toc 9"/>
    <w:basedOn w:val="1"/>
    <w:next w:val="1"/>
    <w:autoRedefine/>
    <w:semiHidden/>
    <w:unhideWhenUsed/>
    <w:uiPriority w:val="39"/>
    <w:pPr>
      <w:spacing w:after="100"/>
      <w:ind w:left="1760"/>
    </w:pPr>
  </w:style>
  <w:style w:type="table" w:styleId="151">
    <w:name w:val="Light Shading"/>
    <w:basedOn w:val="12"/>
    <w:semiHidden/>
    <w:unhideWhenUsed/>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52">
    <w:name w:val="Light Shading Accent 1"/>
    <w:basedOn w:val="12"/>
    <w:semiHidden/>
    <w:unhideWhenUsed/>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53">
    <w:name w:val="Light Shading Accent 2"/>
    <w:basedOn w:val="12"/>
    <w:semiHidden/>
    <w:unhideWhenUsed/>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154">
    <w:name w:val="Light Shading Accent 3"/>
    <w:basedOn w:val="12"/>
    <w:semiHidden/>
    <w:unhideWhenUsed/>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5">
    <w:name w:val="Light Shading Accent 4"/>
    <w:basedOn w:val="12"/>
    <w:semiHidden/>
    <w:unhideWhenUsed/>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56">
    <w:name w:val="Light Shading Accent 5"/>
    <w:basedOn w:val="12"/>
    <w:semiHidden/>
    <w:unhideWhenUsed/>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157">
    <w:name w:val="Light Shading Accent 6"/>
    <w:basedOn w:val="12"/>
    <w:semiHidden/>
    <w:unhideWhenUsed/>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158">
    <w:name w:val="Light List"/>
    <w:basedOn w:val="12"/>
    <w:semiHidden/>
    <w:unhideWhenUsed/>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9">
    <w:name w:val="Light List Accent 1"/>
    <w:basedOn w:val="12"/>
    <w:semiHidden/>
    <w:unhideWhenUsed/>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160">
    <w:name w:val="Light List Accent 2"/>
    <w:basedOn w:val="12"/>
    <w:semiHidden/>
    <w:unhideWhenUsed/>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161">
    <w:name w:val="Light List Accent 3"/>
    <w:basedOn w:val="12"/>
    <w:semiHidden/>
    <w:unhideWhenUsed/>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162">
    <w:name w:val="Light List Accent 4"/>
    <w:basedOn w:val="12"/>
    <w:semiHidden/>
    <w:unhideWhenUsed/>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163">
    <w:name w:val="Light List Accent 5"/>
    <w:basedOn w:val="12"/>
    <w:semiHidden/>
    <w:unhideWhenUsed/>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164">
    <w:name w:val="Light List Accent 6"/>
    <w:basedOn w:val="12"/>
    <w:semiHidden/>
    <w:unhideWhenUsed/>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165">
    <w:name w:val="Light Grid"/>
    <w:basedOn w:val="12"/>
    <w:semiHidden/>
    <w:unhideWhenUsed/>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6">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167">
    <w:name w:val="Light Grid Accent 2"/>
    <w:basedOn w:val="12"/>
    <w:semiHidden/>
    <w:unhideWhenUsed/>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168">
    <w:name w:val="Light Grid Accent 3"/>
    <w:basedOn w:val="12"/>
    <w:semiHidden/>
    <w:unhideWhenUsed/>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169">
    <w:name w:val="Light Grid Accent 4"/>
    <w:basedOn w:val="12"/>
    <w:semiHidden/>
    <w:unhideWhenUsed/>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170">
    <w:name w:val="Light Grid Accent 5"/>
    <w:basedOn w:val="12"/>
    <w:semiHidden/>
    <w:unhideWhenUsed/>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171">
    <w:name w:val="Light Grid Accent 6"/>
    <w:basedOn w:val="12"/>
    <w:semiHidden/>
    <w:unhideWhenUsed/>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172">
    <w:name w:val="Medium Shading 1"/>
    <w:basedOn w:val="12"/>
    <w:semiHidden/>
    <w:unhideWhenUsed/>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73">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74">
    <w:name w:val="Medium Shading 1 Accent 2"/>
    <w:basedOn w:val="12"/>
    <w:semiHidden/>
    <w:unhideWhenUsed/>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175">
    <w:name w:val="Medium Shading 1 Accent 3"/>
    <w:basedOn w:val="12"/>
    <w:semiHidden/>
    <w:unhideWhenUsed/>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76">
    <w:name w:val="Medium Shading 1 Accent 4"/>
    <w:basedOn w:val="12"/>
    <w:semiHidden/>
    <w:unhideWhenUsed/>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77">
    <w:name w:val="Medium Shading 1 Accent 5"/>
    <w:basedOn w:val="12"/>
    <w:semiHidden/>
    <w:unhideWhenUsed/>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178">
    <w:name w:val="Medium Shading 1 Accent 6"/>
    <w:basedOn w:val="12"/>
    <w:semiHidden/>
    <w:unhideWhenUsed/>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179">
    <w:name w:val="Medium Shading 2"/>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0">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1">
    <w:name w:val="Medium Shading 2 Accent 2"/>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2">
    <w:name w:val="Medium Shading 2 Accent 3"/>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3">
    <w:name w:val="Medium Shading 2 Accent 4"/>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4">
    <w:name w:val="Medium Shading 2 Accent 5"/>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5">
    <w:name w:val="Medium Shading 2 Accent 6"/>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6">
    <w:name w:val="Medium List 1"/>
    <w:basedOn w:val="12"/>
    <w:semiHidden/>
    <w:unhideWhenUsed/>
    <w:qFormat/>
    <w:uiPriority w:val="65"/>
    <w:pPr>
      <w:spacing w:after="0" w:line="240" w:lineRule="auto"/>
    </w:pPr>
    <w:rPr>
      <w:color w:val="000000"/>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187">
    <w:name w:val="Medium List 1 Accent 1"/>
    <w:basedOn w:val="12"/>
    <w:qFormat/>
    <w:uiPriority w:val="65"/>
    <w:pPr>
      <w:spacing w:after="0" w:line="240" w:lineRule="auto"/>
    </w:pPr>
    <w:rPr>
      <w:color w:val="000000"/>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88">
    <w:name w:val="Medium List 1 Accent 2"/>
    <w:basedOn w:val="12"/>
    <w:semiHidden/>
    <w:unhideWhenUsed/>
    <w:qFormat/>
    <w:uiPriority w:val="65"/>
    <w:pPr>
      <w:spacing w:after="0" w:line="240" w:lineRule="auto"/>
    </w:pPr>
    <w:rPr>
      <w:color w:val="000000"/>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189">
    <w:name w:val="Medium List 1 Accent 3"/>
    <w:basedOn w:val="12"/>
    <w:semiHidden/>
    <w:unhideWhenUsed/>
    <w:qFormat/>
    <w:uiPriority w:val="65"/>
    <w:pPr>
      <w:spacing w:after="0" w:line="240" w:lineRule="auto"/>
    </w:pPr>
    <w:rPr>
      <w:color w:val="000000"/>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90">
    <w:name w:val="Medium List 1 Accent 4"/>
    <w:basedOn w:val="12"/>
    <w:semiHidden/>
    <w:unhideWhenUsed/>
    <w:qFormat/>
    <w:uiPriority w:val="65"/>
    <w:pPr>
      <w:spacing w:after="0" w:line="240" w:lineRule="auto"/>
    </w:pPr>
    <w:rPr>
      <w:color w:val="000000"/>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91">
    <w:name w:val="Medium List 1 Accent 5"/>
    <w:basedOn w:val="12"/>
    <w:semiHidden/>
    <w:unhideWhenUsed/>
    <w:uiPriority w:val="65"/>
    <w:pPr>
      <w:spacing w:after="0" w:line="240" w:lineRule="auto"/>
    </w:pPr>
    <w:rPr>
      <w:color w:val="000000"/>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192">
    <w:name w:val="Medium List 1 Accent 6"/>
    <w:basedOn w:val="12"/>
    <w:semiHidden/>
    <w:unhideWhenUsed/>
    <w:qFormat/>
    <w:uiPriority w:val="65"/>
    <w:pPr>
      <w:spacing w:after="0" w:line="240" w:lineRule="auto"/>
    </w:pPr>
    <w:rPr>
      <w:color w:val="000000"/>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193">
    <w:name w:val="Medium List 2"/>
    <w:basedOn w:val="12"/>
    <w:semiHidden/>
    <w:unhideWhenUsed/>
    <w:qFormat/>
    <w:uiPriority w:val="66"/>
    <w:pPr>
      <w:spacing w:after="0" w:line="240" w:lineRule="auto"/>
    </w:pPr>
    <w:rPr>
      <w:rFonts w:asciiTheme="majorHAnsi" w:hAnsiTheme="majorHAnsi" w:eastAsiaTheme="majorEastAsia" w:cstheme="majorBidi"/>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94">
    <w:name w:val="Medium List 2 Accent 1"/>
    <w:basedOn w:val="12"/>
    <w:semiHidden/>
    <w:unhideWhenUsed/>
    <w:qFormat/>
    <w:uiPriority w:val="66"/>
    <w:pPr>
      <w:spacing w:after="0" w:line="240" w:lineRule="auto"/>
    </w:pPr>
    <w:rPr>
      <w:rFonts w:asciiTheme="majorHAnsi" w:hAnsiTheme="majorHAnsi" w:eastAsiaTheme="majorEastAsia" w:cstheme="majorBidi"/>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95">
    <w:name w:val="Medium List 2 Accent 2"/>
    <w:basedOn w:val="12"/>
    <w:semiHidden/>
    <w:unhideWhenUsed/>
    <w:qFormat/>
    <w:uiPriority w:val="66"/>
    <w:pPr>
      <w:spacing w:after="0" w:line="240" w:lineRule="auto"/>
    </w:pPr>
    <w:rPr>
      <w:rFonts w:asciiTheme="majorHAnsi" w:hAnsiTheme="majorHAnsi" w:eastAsiaTheme="majorEastAsia" w:cstheme="majorBidi"/>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196">
    <w:name w:val="Medium List 2 Accent 3"/>
    <w:basedOn w:val="12"/>
    <w:semiHidden/>
    <w:unhideWhenUsed/>
    <w:qFormat/>
    <w:uiPriority w:val="66"/>
    <w:pPr>
      <w:spacing w:after="0" w:line="240" w:lineRule="auto"/>
    </w:pPr>
    <w:rPr>
      <w:rFonts w:asciiTheme="majorHAnsi" w:hAnsiTheme="majorHAnsi" w:eastAsiaTheme="majorEastAsia" w:cstheme="majorBidi"/>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97">
    <w:name w:val="Medium List 2 Accent 4"/>
    <w:basedOn w:val="12"/>
    <w:semiHidden/>
    <w:unhideWhenUsed/>
    <w:qFormat/>
    <w:uiPriority w:val="66"/>
    <w:pPr>
      <w:spacing w:after="0" w:line="240" w:lineRule="auto"/>
    </w:pPr>
    <w:rPr>
      <w:rFonts w:asciiTheme="majorHAnsi" w:hAnsiTheme="majorHAnsi" w:eastAsiaTheme="majorEastAsia" w:cstheme="majorBidi"/>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98">
    <w:name w:val="Medium List 2 Accent 5"/>
    <w:basedOn w:val="12"/>
    <w:semiHidden/>
    <w:unhideWhenUsed/>
    <w:qFormat/>
    <w:uiPriority w:val="66"/>
    <w:pPr>
      <w:spacing w:after="0" w:line="240" w:lineRule="auto"/>
    </w:pPr>
    <w:rPr>
      <w:rFonts w:asciiTheme="majorHAnsi" w:hAnsiTheme="majorHAnsi" w:eastAsiaTheme="majorEastAsia" w:cstheme="majorBidi"/>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99">
    <w:name w:val="Medium List 2 Accent 6"/>
    <w:basedOn w:val="12"/>
    <w:semiHidden/>
    <w:unhideWhenUsed/>
    <w:qFormat/>
    <w:uiPriority w:val="66"/>
    <w:pPr>
      <w:spacing w:after="0" w:line="240" w:lineRule="auto"/>
    </w:pPr>
    <w:rPr>
      <w:rFonts w:asciiTheme="majorHAnsi" w:hAnsiTheme="majorHAnsi" w:eastAsiaTheme="majorEastAsia" w:cstheme="majorBidi"/>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200">
    <w:name w:val="Medium Grid 1"/>
    <w:basedOn w:val="12"/>
    <w:semiHidden/>
    <w:unhideWhenUsed/>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01">
    <w:name w:val="Medium Grid 1 Accent 1"/>
    <w:basedOn w:val="12"/>
    <w:semiHidden/>
    <w:unhideWhenUsed/>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202">
    <w:name w:val="Medium Grid 1 Accent 2"/>
    <w:basedOn w:val="12"/>
    <w:semiHidden/>
    <w:unhideWhenUsed/>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203">
    <w:name w:val="Medium Grid 1 Accent 3"/>
    <w:basedOn w:val="12"/>
    <w:semiHidden/>
    <w:unhideWhenUsed/>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204">
    <w:name w:val="Medium Grid 1 Accent 4"/>
    <w:basedOn w:val="12"/>
    <w:semiHidden/>
    <w:unhideWhenUsed/>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205">
    <w:name w:val="Medium Grid 1 Accent 5"/>
    <w:basedOn w:val="12"/>
    <w:semiHidden/>
    <w:unhideWhenUsed/>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206">
    <w:name w:val="Medium Grid 1 Accent 6"/>
    <w:basedOn w:val="12"/>
    <w:semiHidden/>
    <w:unhideWhenUsed/>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07">
    <w:name w:val="Medium Grid 2"/>
    <w:basedOn w:val="12"/>
    <w:semiHidden/>
    <w:unhideWhenUsed/>
    <w:qFormat/>
    <w:uiPriority w:val="68"/>
    <w:pPr>
      <w:spacing w:after="0" w:line="240" w:lineRule="auto"/>
    </w:pPr>
    <w:rPr>
      <w:rFonts w:asciiTheme="majorHAnsi" w:hAnsiTheme="majorHAnsi" w:eastAsiaTheme="majorEastAsia" w:cstheme="majorBidi"/>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208">
    <w:name w:val="Medium Grid 2 Accent 1"/>
    <w:basedOn w:val="12"/>
    <w:semiHidden/>
    <w:unhideWhenUsed/>
    <w:qFormat/>
    <w:uiPriority w:val="68"/>
    <w:pPr>
      <w:spacing w:after="0" w:line="240" w:lineRule="auto"/>
    </w:pPr>
    <w:rPr>
      <w:rFonts w:asciiTheme="majorHAnsi" w:hAnsiTheme="majorHAnsi" w:eastAsiaTheme="majorEastAsia" w:cstheme="majorBidi"/>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209">
    <w:name w:val="Medium Grid 2 Accent 2"/>
    <w:basedOn w:val="12"/>
    <w:semiHidden/>
    <w:unhideWhenUsed/>
    <w:qFormat/>
    <w:uiPriority w:val="68"/>
    <w:pPr>
      <w:spacing w:after="0" w:line="240" w:lineRule="auto"/>
    </w:pPr>
    <w:rPr>
      <w:rFonts w:asciiTheme="majorHAnsi" w:hAnsiTheme="majorHAnsi" w:eastAsiaTheme="majorEastAsia" w:cstheme="majorBidi"/>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210">
    <w:name w:val="Medium Grid 2 Accent 3"/>
    <w:basedOn w:val="12"/>
    <w:semiHidden/>
    <w:unhideWhenUsed/>
    <w:qFormat/>
    <w:uiPriority w:val="68"/>
    <w:pPr>
      <w:spacing w:after="0" w:line="240" w:lineRule="auto"/>
    </w:pPr>
    <w:rPr>
      <w:rFonts w:asciiTheme="majorHAnsi" w:hAnsiTheme="majorHAnsi" w:eastAsiaTheme="majorEastAsia" w:cstheme="majorBidi"/>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211">
    <w:name w:val="Medium Grid 2 Accent 4"/>
    <w:basedOn w:val="12"/>
    <w:semiHidden/>
    <w:unhideWhenUsed/>
    <w:qFormat/>
    <w:uiPriority w:val="68"/>
    <w:pPr>
      <w:spacing w:after="0" w:line="240" w:lineRule="auto"/>
    </w:pPr>
    <w:rPr>
      <w:rFonts w:asciiTheme="majorHAnsi" w:hAnsiTheme="majorHAnsi" w:eastAsiaTheme="majorEastAsia" w:cstheme="majorBidi"/>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212">
    <w:name w:val="Medium Grid 2 Accent 5"/>
    <w:basedOn w:val="12"/>
    <w:semiHidden/>
    <w:unhideWhenUsed/>
    <w:qFormat/>
    <w:uiPriority w:val="68"/>
    <w:pPr>
      <w:spacing w:after="0" w:line="240" w:lineRule="auto"/>
    </w:pPr>
    <w:rPr>
      <w:rFonts w:asciiTheme="majorHAnsi" w:hAnsiTheme="majorHAnsi" w:eastAsiaTheme="majorEastAsia" w:cstheme="majorBidi"/>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213">
    <w:name w:val="Medium Grid 2 Accent 6"/>
    <w:basedOn w:val="12"/>
    <w:semiHidden/>
    <w:unhideWhenUsed/>
    <w:qFormat/>
    <w:uiPriority w:val="68"/>
    <w:pPr>
      <w:spacing w:after="0" w:line="240" w:lineRule="auto"/>
    </w:pPr>
    <w:rPr>
      <w:rFonts w:asciiTheme="majorHAnsi" w:hAnsiTheme="majorHAnsi" w:eastAsiaTheme="majorEastAsia" w:cstheme="majorBidi"/>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214">
    <w:name w:val="Medium Grid 3"/>
    <w:basedOn w:val="12"/>
    <w:semiHidden/>
    <w:unhideWhenUsed/>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5">
    <w:name w:val="Medium Grid 3 Accent 1"/>
    <w:basedOn w:val="12"/>
    <w:semiHidden/>
    <w:unhideWhenUsed/>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216">
    <w:name w:val="Medium Grid 3 Accent 2"/>
    <w:basedOn w:val="12"/>
    <w:semiHidden/>
    <w:unhideWhenUsed/>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217">
    <w:name w:val="Medium Grid 3 Accent 3"/>
    <w:basedOn w:val="12"/>
    <w:semiHidden/>
    <w:unhideWhenUsed/>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218">
    <w:name w:val="Medium Grid 3 Accent 4"/>
    <w:basedOn w:val="12"/>
    <w:semiHidden/>
    <w:unhideWhenUsed/>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219">
    <w:name w:val="Medium Grid 3 Accent 5"/>
    <w:basedOn w:val="12"/>
    <w:semiHidden/>
    <w:unhideWhenUsed/>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220">
    <w:name w:val="Medium Grid 3 Accent 6"/>
    <w:basedOn w:val="12"/>
    <w:semiHidden/>
    <w:unhideWhenUsed/>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221">
    <w:name w:val="Dark List"/>
    <w:basedOn w:val="12"/>
    <w:semiHidden/>
    <w:unhideWhenUsed/>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222">
    <w:name w:val="Dark List Accent 1"/>
    <w:basedOn w:val="12"/>
    <w:semiHidden/>
    <w:unhideWhenUsed/>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223">
    <w:name w:val="Dark List Accent 2"/>
    <w:basedOn w:val="12"/>
    <w:semiHidden/>
    <w:unhideWhenUsed/>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224">
    <w:name w:val="Dark List Accent 3"/>
    <w:basedOn w:val="12"/>
    <w:semiHidden/>
    <w:unhideWhenUsed/>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225">
    <w:name w:val="Dark List Accent 4"/>
    <w:basedOn w:val="12"/>
    <w:semiHidden/>
    <w:unhideWhenUsed/>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226">
    <w:name w:val="Dark List Accent 5"/>
    <w:basedOn w:val="12"/>
    <w:semiHidden/>
    <w:unhideWhenUsed/>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227">
    <w:name w:val="Dark List Accent 6"/>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228">
    <w:name w:val="Colorful Shading"/>
    <w:basedOn w:val="12"/>
    <w:semiHidden/>
    <w:unhideWhenUsed/>
    <w:qFormat/>
    <w:uiPriority w:val="71"/>
    <w:pPr>
      <w:spacing w:after="0" w:line="240" w:lineRule="auto"/>
    </w:pPr>
    <w:rPr>
      <w:color w:val="000000"/>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1"/>
    <w:basedOn w:val="12"/>
    <w:semiHidden/>
    <w:unhideWhenUsed/>
    <w:qFormat/>
    <w:uiPriority w:val="71"/>
    <w:pPr>
      <w:spacing w:after="0" w:line="240" w:lineRule="auto"/>
    </w:pPr>
    <w:rPr>
      <w:color w:val="000000"/>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0">
    <w:name w:val="Colorful Shading Accent 2"/>
    <w:basedOn w:val="12"/>
    <w:semiHidden/>
    <w:unhideWhenUsed/>
    <w:uiPriority w:val="71"/>
    <w:pPr>
      <w:spacing w:after="0" w:line="240" w:lineRule="auto"/>
    </w:pPr>
    <w:rPr>
      <w:color w:val="000000"/>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1">
    <w:name w:val="Colorful Shading Accent 3"/>
    <w:basedOn w:val="12"/>
    <w:semiHidden/>
    <w:unhideWhenUsed/>
    <w:qFormat/>
    <w:uiPriority w:val="71"/>
    <w:pPr>
      <w:spacing w:after="0" w:line="240" w:lineRule="auto"/>
    </w:pPr>
    <w:rPr>
      <w:color w:val="000000"/>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232">
    <w:name w:val="Colorful Shading Accent 4"/>
    <w:basedOn w:val="12"/>
    <w:semiHidden/>
    <w:unhideWhenUsed/>
    <w:qFormat/>
    <w:uiPriority w:val="71"/>
    <w:pPr>
      <w:spacing w:after="0" w:line="240" w:lineRule="auto"/>
    </w:pPr>
    <w:rPr>
      <w:color w:val="000000"/>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3">
    <w:name w:val="Colorful Shading Accent 5"/>
    <w:basedOn w:val="12"/>
    <w:semiHidden/>
    <w:unhideWhenUsed/>
    <w:qFormat/>
    <w:uiPriority w:val="71"/>
    <w:pPr>
      <w:spacing w:after="0" w:line="240" w:lineRule="auto"/>
    </w:pPr>
    <w:rPr>
      <w:color w:val="000000"/>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4">
    <w:name w:val="Colorful Shading Accent 6"/>
    <w:basedOn w:val="12"/>
    <w:qFormat/>
    <w:uiPriority w:val="71"/>
    <w:pPr>
      <w:spacing w:after="0" w:line="240" w:lineRule="auto"/>
    </w:pPr>
    <w:rPr>
      <w:color w:val="000000"/>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5">
    <w:name w:val="Colorful List"/>
    <w:basedOn w:val="12"/>
    <w:semiHidden/>
    <w:unhideWhenUsed/>
    <w:uiPriority w:val="72"/>
    <w:pPr>
      <w:spacing w:after="0" w:line="240" w:lineRule="auto"/>
    </w:pPr>
    <w:rPr>
      <w:color w:val="000000"/>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236">
    <w:name w:val="Colorful List Accent 1"/>
    <w:basedOn w:val="12"/>
    <w:semiHidden/>
    <w:unhideWhenUsed/>
    <w:qFormat/>
    <w:uiPriority w:val="72"/>
    <w:pPr>
      <w:spacing w:after="0" w:line="240" w:lineRule="auto"/>
    </w:pPr>
    <w:rPr>
      <w:color w:val="000000"/>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37">
    <w:name w:val="Colorful List Accent 2"/>
    <w:basedOn w:val="12"/>
    <w:semiHidden/>
    <w:unhideWhenUsed/>
    <w:qFormat/>
    <w:uiPriority w:val="72"/>
    <w:pPr>
      <w:spacing w:after="0" w:line="240" w:lineRule="auto"/>
    </w:pPr>
    <w:rPr>
      <w:color w:val="000000"/>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238">
    <w:name w:val="Colorful List Accent 3"/>
    <w:basedOn w:val="12"/>
    <w:semiHidden/>
    <w:unhideWhenUsed/>
    <w:qFormat/>
    <w:uiPriority w:val="72"/>
    <w:pPr>
      <w:spacing w:after="0" w:line="240" w:lineRule="auto"/>
    </w:pPr>
    <w:rPr>
      <w:color w:val="000000"/>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239">
    <w:name w:val="Colorful List Accent 4"/>
    <w:basedOn w:val="12"/>
    <w:semiHidden/>
    <w:unhideWhenUsed/>
    <w:uiPriority w:val="72"/>
    <w:pPr>
      <w:spacing w:after="0" w:line="240" w:lineRule="auto"/>
    </w:pPr>
    <w:rPr>
      <w:color w:val="000000"/>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240">
    <w:name w:val="Colorful List Accent 5"/>
    <w:basedOn w:val="12"/>
    <w:semiHidden/>
    <w:unhideWhenUsed/>
    <w:qFormat/>
    <w:uiPriority w:val="72"/>
    <w:pPr>
      <w:spacing w:after="0" w:line="240" w:lineRule="auto"/>
    </w:pPr>
    <w:rPr>
      <w:color w:val="000000"/>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241">
    <w:name w:val="Colorful List Accent 6"/>
    <w:basedOn w:val="12"/>
    <w:qFormat/>
    <w:uiPriority w:val="72"/>
    <w:pPr>
      <w:spacing w:after="0" w:line="240" w:lineRule="auto"/>
    </w:pPr>
    <w:rPr>
      <w:color w:val="000000"/>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242">
    <w:name w:val="Colorful Grid"/>
    <w:basedOn w:val="12"/>
    <w:semiHidden/>
    <w:unhideWhenUsed/>
    <w:qFormat/>
    <w:uiPriority w:val="73"/>
    <w:pPr>
      <w:spacing w:after="0" w:line="240" w:lineRule="auto"/>
    </w:pPr>
    <w:rPr>
      <w:color w:val="000000"/>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43">
    <w:name w:val="Colorful Grid Accent 1"/>
    <w:basedOn w:val="12"/>
    <w:semiHidden/>
    <w:unhideWhenUsed/>
    <w:qFormat/>
    <w:uiPriority w:val="73"/>
    <w:pPr>
      <w:spacing w:after="0" w:line="240" w:lineRule="auto"/>
    </w:pPr>
    <w:rPr>
      <w:color w:val="000000"/>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244">
    <w:name w:val="Colorful Grid Accent 2"/>
    <w:basedOn w:val="12"/>
    <w:semiHidden/>
    <w:unhideWhenUsed/>
    <w:qFormat/>
    <w:uiPriority w:val="73"/>
    <w:pPr>
      <w:spacing w:after="0" w:line="240" w:lineRule="auto"/>
    </w:pPr>
    <w:rPr>
      <w:color w:val="000000"/>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245">
    <w:name w:val="Colorful Grid Accent 3"/>
    <w:basedOn w:val="12"/>
    <w:semiHidden/>
    <w:unhideWhenUsed/>
    <w:qFormat/>
    <w:uiPriority w:val="73"/>
    <w:pPr>
      <w:spacing w:after="0" w:line="240" w:lineRule="auto"/>
    </w:pPr>
    <w:rPr>
      <w:color w:val="000000"/>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246">
    <w:name w:val="Colorful Grid Accent 4"/>
    <w:basedOn w:val="12"/>
    <w:semiHidden/>
    <w:unhideWhenUsed/>
    <w:qFormat/>
    <w:uiPriority w:val="73"/>
    <w:pPr>
      <w:spacing w:after="0" w:line="240" w:lineRule="auto"/>
    </w:pPr>
    <w:rPr>
      <w:color w:val="000000"/>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247">
    <w:name w:val="Colorful Grid Accent 5"/>
    <w:basedOn w:val="12"/>
    <w:semiHidden/>
    <w:unhideWhenUsed/>
    <w:qFormat/>
    <w:uiPriority w:val="73"/>
    <w:pPr>
      <w:spacing w:after="0" w:line="240" w:lineRule="auto"/>
    </w:pPr>
    <w:rPr>
      <w:color w:val="000000"/>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248">
    <w:name w:val="Colorful Grid Accent 6"/>
    <w:basedOn w:val="12"/>
    <w:qFormat/>
    <w:uiPriority w:val="73"/>
    <w:pPr>
      <w:spacing w:after="0" w:line="240" w:lineRule="auto"/>
    </w:pPr>
    <w:rPr>
      <w:color w:val="000000"/>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249">
    <w:name w:val="Book Title"/>
    <w:basedOn w:val="11"/>
    <w:semiHidden/>
    <w:unhideWhenUsed/>
    <w:qFormat/>
    <w:uiPriority w:val="33"/>
    <w:rPr>
      <w:b/>
      <w:bCs/>
      <w:i/>
      <w:iCs/>
      <w:spacing w:val="0"/>
    </w:rPr>
  </w:style>
  <w:style w:type="character" w:customStyle="1" w:styleId="250">
    <w:name w:val="Intense Reference"/>
    <w:basedOn w:val="11"/>
    <w:semiHidden/>
    <w:unhideWhenUsed/>
    <w:qFormat/>
    <w:uiPriority w:val="32"/>
    <w:rPr>
      <w:b/>
      <w:bCs/>
      <w:smallCaps/>
      <w:color w:val="376092" w:themeColor="accent1" w:themeShade="BF"/>
      <w:spacing w:val="0"/>
    </w:rPr>
  </w:style>
  <w:style w:type="character" w:customStyle="1" w:styleId="251">
    <w:name w:val="Balloon Text Char"/>
    <w:basedOn w:val="11"/>
    <w:link w:val="13"/>
    <w:semiHidden/>
    <w:qFormat/>
    <w:uiPriority w:val="99"/>
    <w:rPr>
      <w:rFonts w:ascii="Tahoma" w:hAnsi="Tahoma" w:cs="Tahoma"/>
      <w:color w:val="000000" w:themeColor="text1"/>
      <w:sz w:val="18"/>
      <w:szCs w:val="16"/>
      <w:lang w:eastAsia="en-US"/>
      <w14:textFill>
        <w14:solidFill>
          <w14:schemeClr w14:val="tx1"/>
        </w14:solidFill>
      </w14:textFill>
    </w:rPr>
  </w:style>
  <w:style w:type="paragraph" w:customStyle="1" w:styleId="252">
    <w:name w:val="Bulleted List"/>
    <w:basedOn w:val="1"/>
    <w:semiHidden/>
    <w:unhideWhenUsed/>
    <w:qFormat/>
    <w:uiPriority w:val="0"/>
    <w:pPr>
      <w:ind w:left="288" w:hanging="288"/>
    </w:pPr>
  </w:style>
  <w:style w:type="paragraph" w:customStyle="1" w:styleId="253">
    <w:name w:val="Contact Information"/>
    <w:basedOn w:val="1"/>
    <w:qFormat/>
    <w:uiPriority w:val="3"/>
    <w:pPr>
      <w:pBdr>
        <w:bottom w:val="single" w:color="auto" w:sz="4" w:space="6"/>
      </w:pBdr>
      <w:spacing w:before="40" w:after="40"/>
    </w:pPr>
    <w:rPr>
      <w:kern w:val="32"/>
      <w:szCs w:val="32"/>
    </w:rPr>
  </w:style>
  <w:style w:type="character" w:customStyle="1" w:styleId="254">
    <w:name w:val="Heading 2 Char"/>
    <w:basedOn w:val="11"/>
    <w:link w:val="3"/>
    <w:qFormat/>
    <w:uiPriority w:val="9"/>
    <w:rPr>
      <w:rFonts w:asciiTheme="majorHAnsi" w:hAnsiTheme="majorHAnsi" w:eastAsiaTheme="majorEastAsia" w:cstheme="majorBidi"/>
      <w:b/>
      <w:szCs w:val="26"/>
    </w:rPr>
  </w:style>
  <w:style w:type="character" w:customStyle="1" w:styleId="255">
    <w:name w:val="Footer Char"/>
    <w:basedOn w:val="11"/>
    <w:link w:val="37"/>
    <w:qFormat/>
    <w:uiPriority w:val="99"/>
    <w:rPr>
      <w:szCs w:val="22"/>
    </w:rPr>
  </w:style>
  <w:style w:type="character" w:customStyle="1" w:styleId="256">
    <w:name w:val="Header Char"/>
    <w:basedOn w:val="11"/>
    <w:link w:val="40"/>
    <w:qFormat/>
    <w:uiPriority w:val="99"/>
  </w:style>
  <w:style w:type="character" w:customStyle="1" w:styleId="257">
    <w:name w:val="Heading 1 Char"/>
    <w:basedOn w:val="11"/>
    <w:link w:val="2"/>
    <w:qFormat/>
    <w:uiPriority w:val="9"/>
    <w:rPr>
      <w:rFonts w:eastAsia="Times New Roman" w:cs="Times New Roman" w:asciiTheme="majorHAnsi" w:hAnsiTheme="majorHAnsi"/>
      <w:b/>
    </w:rPr>
  </w:style>
  <w:style w:type="character" w:styleId="258">
    <w:name w:val="Placeholder Text"/>
    <w:basedOn w:val="11"/>
    <w:semiHidden/>
    <w:qFormat/>
    <w:uiPriority w:val="99"/>
    <w:rPr>
      <w:color w:val="595959" w:themeColor="text1" w:themeTint="A6"/>
      <w14:textFill>
        <w14:solidFill>
          <w14:schemeClr w14:val="tx1">
            <w14:lumMod w14:val="65000"/>
            <w14:lumOff w14:val="35000"/>
          </w14:schemeClr>
        </w14:solidFill>
      </w14:textFill>
    </w:rPr>
  </w:style>
  <w:style w:type="character" w:customStyle="1" w:styleId="259">
    <w:name w:val="Title Char"/>
    <w:basedOn w:val="11"/>
    <w:link w:val="140"/>
    <w:qFormat/>
    <w:uiPriority w:val="1"/>
    <w:rPr>
      <w:rFonts w:asciiTheme="majorHAnsi" w:hAnsiTheme="majorHAnsi" w:eastAsiaTheme="majorEastAsia" w:cstheme="majorBidi"/>
      <w:b/>
      <w:kern w:val="28"/>
      <w:sz w:val="26"/>
      <w:szCs w:val="56"/>
    </w:rPr>
  </w:style>
  <w:style w:type="character" w:customStyle="1" w:styleId="260">
    <w:name w:val="Heading 3 Char"/>
    <w:basedOn w:val="11"/>
    <w:link w:val="4"/>
    <w:semiHidden/>
    <w:qFormat/>
    <w:uiPriority w:val="9"/>
    <w:rPr>
      <w:rFonts w:asciiTheme="majorHAnsi" w:hAnsiTheme="majorHAnsi" w:eastAsiaTheme="majorEastAsia" w:cstheme="majorBidi"/>
      <w:i/>
      <w:color w:val="254061" w:themeColor="accent1" w:themeShade="80"/>
      <w:szCs w:val="24"/>
    </w:rPr>
  </w:style>
  <w:style w:type="character" w:customStyle="1" w:styleId="261">
    <w:name w:val="Heading 4 Char"/>
    <w:basedOn w:val="11"/>
    <w:link w:val="5"/>
    <w:semiHidden/>
    <w:qFormat/>
    <w:uiPriority w:val="9"/>
    <w:rPr>
      <w:rFonts w:asciiTheme="majorHAnsi" w:hAnsiTheme="majorHAnsi" w:eastAsiaTheme="majorEastAsia" w:cstheme="majorBidi"/>
      <w:b/>
      <w:i/>
      <w:iCs/>
      <w:color w:val="376092" w:themeColor="accent1" w:themeShade="BF"/>
      <w:szCs w:val="22"/>
    </w:rPr>
  </w:style>
  <w:style w:type="character" w:customStyle="1" w:styleId="262">
    <w:name w:val="Date Char"/>
    <w:basedOn w:val="11"/>
    <w:link w:val="28"/>
    <w:qFormat/>
    <w:uiPriority w:val="99"/>
    <w:rPr>
      <w:i/>
      <w:szCs w:val="22"/>
    </w:rPr>
  </w:style>
  <w:style w:type="table" w:customStyle="1" w:styleId="263">
    <w:name w:val="Table Grid Light1"/>
    <w:basedOn w:val="12"/>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264">
    <w:name w:val="Bibliography"/>
    <w:basedOn w:val="1"/>
    <w:next w:val="1"/>
    <w:semiHidden/>
    <w:unhideWhenUsed/>
    <w:qFormat/>
    <w:uiPriority w:val="37"/>
  </w:style>
  <w:style w:type="character" w:customStyle="1" w:styleId="265">
    <w:name w:val="Body Text Char"/>
    <w:basedOn w:val="11"/>
    <w:link w:val="15"/>
    <w:semiHidden/>
    <w:qFormat/>
    <w:uiPriority w:val="99"/>
  </w:style>
  <w:style w:type="character" w:customStyle="1" w:styleId="266">
    <w:name w:val="Body Text 2 Char"/>
    <w:basedOn w:val="11"/>
    <w:link w:val="16"/>
    <w:semiHidden/>
    <w:uiPriority w:val="99"/>
  </w:style>
  <w:style w:type="character" w:customStyle="1" w:styleId="267">
    <w:name w:val="Body Text 3 Char"/>
    <w:basedOn w:val="11"/>
    <w:link w:val="17"/>
    <w:semiHidden/>
    <w:qFormat/>
    <w:uiPriority w:val="99"/>
    <w:rPr>
      <w:szCs w:val="16"/>
    </w:rPr>
  </w:style>
  <w:style w:type="character" w:customStyle="1" w:styleId="268">
    <w:name w:val="Body Text First Indent Char"/>
    <w:basedOn w:val="265"/>
    <w:link w:val="18"/>
    <w:semiHidden/>
    <w:qFormat/>
    <w:uiPriority w:val="99"/>
  </w:style>
  <w:style w:type="character" w:customStyle="1" w:styleId="269">
    <w:name w:val="Body Text Indent Char"/>
    <w:basedOn w:val="11"/>
    <w:link w:val="19"/>
    <w:semiHidden/>
    <w:uiPriority w:val="99"/>
  </w:style>
  <w:style w:type="character" w:customStyle="1" w:styleId="270">
    <w:name w:val="Body Text First Indent 2 Char"/>
    <w:basedOn w:val="269"/>
    <w:link w:val="20"/>
    <w:semiHidden/>
    <w:qFormat/>
    <w:uiPriority w:val="99"/>
  </w:style>
  <w:style w:type="character" w:customStyle="1" w:styleId="271">
    <w:name w:val="Body Text Indent 2 Char"/>
    <w:basedOn w:val="11"/>
    <w:link w:val="21"/>
    <w:semiHidden/>
    <w:qFormat/>
    <w:uiPriority w:val="99"/>
  </w:style>
  <w:style w:type="character" w:customStyle="1" w:styleId="272">
    <w:name w:val="Body Text Indent 3 Char"/>
    <w:basedOn w:val="11"/>
    <w:link w:val="22"/>
    <w:semiHidden/>
    <w:qFormat/>
    <w:uiPriority w:val="99"/>
    <w:rPr>
      <w:szCs w:val="16"/>
    </w:rPr>
  </w:style>
  <w:style w:type="character" w:customStyle="1" w:styleId="273">
    <w:name w:val="Closing Char"/>
    <w:basedOn w:val="11"/>
    <w:link w:val="24"/>
    <w:semiHidden/>
    <w:qFormat/>
    <w:uiPriority w:val="99"/>
  </w:style>
  <w:style w:type="character" w:customStyle="1" w:styleId="274">
    <w:name w:val="Comment Text Char"/>
    <w:basedOn w:val="11"/>
    <w:link w:val="26"/>
    <w:semiHidden/>
    <w:qFormat/>
    <w:uiPriority w:val="99"/>
    <w:rPr>
      <w:szCs w:val="20"/>
    </w:rPr>
  </w:style>
  <w:style w:type="character" w:customStyle="1" w:styleId="275">
    <w:name w:val="Comment Subject Char"/>
    <w:basedOn w:val="274"/>
    <w:link w:val="27"/>
    <w:semiHidden/>
    <w:qFormat/>
    <w:uiPriority w:val="99"/>
    <w:rPr>
      <w:b/>
      <w:bCs/>
      <w:szCs w:val="20"/>
    </w:rPr>
  </w:style>
  <w:style w:type="character" w:customStyle="1" w:styleId="276">
    <w:name w:val="Document Map Char"/>
    <w:basedOn w:val="11"/>
    <w:link w:val="29"/>
    <w:semiHidden/>
    <w:qFormat/>
    <w:uiPriority w:val="99"/>
    <w:rPr>
      <w:rFonts w:ascii="Segoe UI" w:hAnsi="Segoe UI" w:cs="Segoe UI"/>
      <w:szCs w:val="16"/>
    </w:rPr>
  </w:style>
  <w:style w:type="character" w:customStyle="1" w:styleId="277">
    <w:name w:val="E-mail Signature Char"/>
    <w:basedOn w:val="11"/>
    <w:link w:val="30"/>
    <w:semiHidden/>
    <w:qFormat/>
    <w:uiPriority w:val="99"/>
  </w:style>
  <w:style w:type="character" w:customStyle="1" w:styleId="278">
    <w:name w:val="Endnote Text Char"/>
    <w:basedOn w:val="11"/>
    <w:link w:val="33"/>
    <w:semiHidden/>
    <w:qFormat/>
    <w:uiPriority w:val="99"/>
    <w:rPr>
      <w:szCs w:val="20"/>
    </w:rPr>
  </w:style>
  <w:style w:type="character" w:customStyle="1" w:styleId="279">
    <w:name w:val="Footnote Text Char"/>
    <w:basedOn w:val="11"/>
    <w:link w:val="39"/>
    <w:semiHidden/>
    <w:qFormat/>
    <w:uiPriority w:val="99"/>
    <w:rPr>
      <w:szCs w:val="20"/>
    </w:rPr>
  </w:style>
  <w:style w:type="table" w:customStyle="1" w:styleId="280">
    <w:name w:val="Grid Table 1 Light1"/>
    <w:basedOn w:val="12"/>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81">
    <w:name w:val="Grid Table 1 Light - Accent 11"/>
    <w:basedOn w:val="12"/>
    <w:qFormat/>
    <w:uiPriority w:val="46"/>
    <w:pPr>
      <w:spacing w:after="0" w:line="240" w:lineRule="auto"/>
    </w:pPr>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282">
    <w:name w:val="Grid Table 1 Light - Accent 21"/>
    <w:basedOn w:val="12"/>
    <w:qFormat/>
    <w:uiPriority w:val="46"/>
    <w:pPr>
      <w:spacing w:after="0" w:line="240" w:lineRule="auto"/>
    </w:pPr>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 w:type="table" w:customStyle="1" w:styleId="283">
    <w:name w:val="Grid Table 1 Light - Accent 31"/>
    <w:basedOn w:val="12"/>
    <w:qFormat/>
    <w:uiPriority w:val="46"/>
    <w:pPr>
      <w:spacing w:after="0" w:line="240" w:lineRule="auto"/>
    </w:pPr>
    <w:tblPr>
      <w:tblBorders>
        <w:top w:val="single" w:color="D6E3BC" w:themeColor="accent3" w:themeTint="66" w:sz="4" w:space="0"/>
        <w:left w:val="single" w:color="D6E3BC" w:themeColor="accent3" w:themeTint="66" w:sz="4" w:space="0"/>
        <w:bottom w:val="single" w:color="D6E3BC" w:themeColor="accent3" w:themeTint="66" w:sz="4" w:space="0"/>
        <w:right w:val="single" w:color="D6E3BC" w:themeColor="accent3" w:themeTint="66" w:sz="4" w:space="0"/>
        <w:insideH w:val="single" w:color="D6E3BC" w:themeColor="accent3" w:themeTint="66" w:sz="4" w:space="0"/>
        <w:insideV w:val="single" w:color="D6E3BC" w:themeColor="accent3" w:themeTint="66" w:sz="4" w:space="0"/>
      </w:tblBorders>
    </w:tblPr>
    <w:tblStylePr w:type="firstRow">
      <w:rPr>
        <w:b/>
        <w:bCs/>
      </w:rPr>
      <w:tcPr>
        <w:tcBorders>
          <w:bottom w:val="single" w:color="C2D69B" w:themeColor="accent3" w:themeTint="99" w:sz="12" w:space="0"/>
        </w:tcBorders>
      </w:tcPr>
    </w:tblStylePr>
    <w:tblStylePr w:type="lastRow">
      <w:rPr>
        <w:b/>
        <w:bCs/>
      </w:rPr>
      <w:tcPr>
        <w:tcBorders>
          <w:top w:val="double" w:color="C2D69B" w:themeColor="accent3" w:themeTint="99" w:sz="2" w:space="0"/>
        </w:tcBorders>
      </w:tcPr>
    </w:tblStylePr>
    <w:tblStylePr w:type="firstCol">
      <w:rPr>
        <w:b/>
        <w:bCs/>
      </w:rPr>
    </w:tblStylePr>
    <w:tblStylePr w:type="lastCol">
      <w:rPr>
        <w:b/>
        <w:bCs/>
      </w:rPr>
    </w:tblStylePr>
  </w:style>
  <w:style w:type="table" w:customStyle="1" w:styleId="284">
    <w:name w:val="Grid Table 1 Light - Accent 41"/>
    <w:basedOn w:val="12"/>
    <w:qFormat/>
    <w:uiPriority w:val="46"/>
    <w:pPr>
      <w:spacing w:after="0" w:line="240" w:lineRule="auto"/>
    </w:pPr>
    <w:tblPr>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cPr>
        <w:tcBorders>
          <w:bottom w:val="single" w:color="B2A1C7" w:themeColor="accent4" w:themeTint="99" w:sz="12" w:space="0"/>
        </w:tcBorders>
      </w:tcPr>
    </w:tblStylePr>
    <w:tblStylePr w:type="lastRow">
      <w:rPr>
        <w:b/>
        <w:bCs/>
      </w:rPr>
      <w:tcPr>
        <w:tcBorders>
          <w:top w:val="double" w:color="B2A1C7" w:themeColor="accent4" w:themeTint="99" w:sz="2" w:space="0"/>
        </w:tcBorders>
      </w:tcPr>
    </w:tblStylePr>
    <w:tblStylePr w:type="firstCol">
      <w:rPr>
        <w:b/>
        <w:bCs/>
      </w:rPr>
    </w:tblStylePr>
    <w:tblStylePr w:type="lastCol">
      <w:rPr>
        <w:b/>
        <w:bCs/>
      </w:rPr>
    </w:tblStylePr>
  </w:style>
  <w:style w:type="table" w:customStyle="1" w:styleId="285">
    <w:name w:val="Grid Table 1 Light - Accent 51"/>
    <w:basedOn w:val="12"/>
    <w:qFormat/>
    <w:uiPriority w:val="46"/>
    <w:pPr>
      <w:spacing w:after="0" w:line="240" w:lineRule="auto"/>
    </w:pPr>
    <w:tblPr>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cPr>
        <w:tcBorders>
          <w:bottom w:val="single" w:color="92CDDC" w:themeColor="accent5" w:themeTint="99" w:sz="12" w:space="0"/>
        </w:tcBorders>
      </w:tcPr>
    </w:tblStylePr>
    <w:tblStylePr w:type="lastRow">
      <w:rPr>
        <w:b/>
        <w:bCs/>
      </w:rPr>
      <w:tcPr>
        <w:tcBorders>
          <w:top w:val="double" w:color="92CDDC" w:themeColor="accent5" w:themeTint="99" w:sz="2" w:space="0"/>
        </w:tcBorders>
      </w:tcPr>
    </w:tblStylePr>
    <w:tblStylePr w:type="firstCol">
      <w:rPr>
        <w:b/>
        <w:bCs/>
      </w:rPr>
    </w:tblStylePr>
    <w:tblStylePr w:type="lastCol">
      <w:rPr>
        <w:b/>
        <w:bCs/>
      </w:rPr>
    </w:tblStylePr>
  </w:style>
  <w:style w:type="table" w:customStyle="1" w:styleId="286">
    <w:name w:val="Grid Table 1 Light - Accent 61"/>
    <w:basedOn w:val="12"/>
    <w:qFormat/>
    <w:uiPriority w:val="46"/>
    <w:pPr>
      <w:spacing w:after="0" w:line="240" w:lineRule="auto"/>
    </w:pPr>
    <w:tblPr>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
    <w:tblStylePr w:type="firstRow">
      <w:rPr>
        <w:b/>
        <w:bCs/>
      </w:rPr>
      <w:tcPr>
        <w:tcBorders>
          <w:bottom w:val="single" w:color="FABF8F" w:themeColor="accent6" w:themeTint="99" w:sz="12" w:space="0"/>
        </w:tcBorders>
      </w:tcPr>
    </w:tblStylePr>
    <w:tblStylePr w:type="lastRow">
      <w:rPr>
        <w:b/>
        <w:bCs/>
      </w:rPr>
      <w:tcPr>
        <w:tcBorders>
          <w:top w:val="double" w:color="FABF8F" w:themeColor="accent6" w:themeTint="99" w:sz="2" w:space="0"/>
        </w:tcBorders>
      </w:tcPr>
    </w:tblStylePr>
    <w:tblStylePr w:type="firstCol">
      <w:rPr>
        <w:b/>
        <w:bCs/>
      </w:rPr>
    </w:tblStylePr>
    <w:tblStylePr w:type="lastCol">
      <w:rPr>
        <w:b/>
        <w:bCs/>
      </w:rPr>
    </w:tblStylePr>
  </w:style>
  <w:style w:type="table" w:customStyle="1" w:styleId="287">
    <w:name w:val="Grid Table 21"/>
    <w:basedOn w:val="12"/>
    <w:qFormat/>
    <w:uiPriority w:val="47"/>
    <w:pPr>
      <w:spacing w:after="0" w:line="240" w:lineRule="auto"/>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88">
    <w:name w:val="Grid Table 2 - Accent 11"/>
    <w:basedOn w:val="12"/>
    <w:qFormat/>
    <w:uiPriority w:val="47"/>
    <w:pPr>
      <w:spacing w:after="0" w:line="240" w:lineRule="auto"/>
    </w:pPr>
    <w:tblPr>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firstRow">
      <w:rPr>
        <w:b/>
        <w:bCs/>
      </w:rPr>
      <w:tcPr>
        <w:tcBorders>
          <w:top w:val="nil"/>
          <w:bottom w:val="single" w:color="95B3D7" w:themeColor="accent1" w:themeTint="99" w:sz="12" w:space="0"/>
          <w:insideH w:val="nil"/>
          <w:insideV w:val="nil"/>
        </w:tcBorders>
        <w:shd w:val="clear" w:color="auto" w:fill="FFFFFF" w:themeFill="background1"/>
      </w:tcPr>
    </w:tblStylePr>
    <w:tblStylePr w:type="lastRow">
      <w:rPr>
        <w:b/>
        <w:bCs/>
      </w:rPr>
      <w:tcPr>
        <w:tcBorders>
          <w:top w:val="double" w:color="95B3D7"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289">
    <w:name w:val="Grid Table 2 - Accent 21"/>
    <w:basedOn w:val="12"/>
    <w:qFormat/>
    <w:uiPriority w:val="47"/>
    <w:pPr>
      <w:spacing w:after="0" w:line="240" w:lineRule="auto"/>
    </w:pPr>
    <w:tblPr>
      <w:tblBorders>
        <w:top w:val="single" w:color="D99594" w:themeColor="accent2" w:themeTint="99" w:sz="2" w:space="0"/>
        <w:bottom w:val="single" w:color="D99594" w:themeColor="accent2" w:themeTint="99" w:sz="2" w:space="0"/>
        <w:insideH w:val="single" w:color="D99594" w:themeColor="accent2" w:themeTint="99" w:sz="2" w:space="0"/>
        <w:insideV w:val="single" w:color="D99594" w:themeColor="accent2" w:themeTint="99" w:sz="2" w:space="0"/>
      </w:tblBorders>
    </w:tblPr>
    <w:tblStylePr w:type="firstRow">
      <w:rPr>
        <w:b/>
        <w:bCs/>
      </w:rPr>
      <w:tcPr>
        <w:tcBorders>
          <w:top w:val="nil"/>
          <w:bottom w:val="single" w:color="D99594" w:themeColor="accent2" w:themeTint="99" w:sz="12" w:space="0"/>
          <w:insideH w:val="nil"/>
          <w:insideV w:val="nil"/>
        </w:tcBorders>
        <w:shd w:val="clear" w:color="auto" w:fill="FFFFFF" w:themeFill="background1"/>
      </w:tcPr>
    </w:tblStylePr>
    <w:tblStylePr w:type="lastRow">
      <w:rPr>
        <w:b/>
        <w:bCs/>
      </w:rPr>
      <w:tcPr>
        <w:tcBorders>
          <w:top w:val="double" w:color="D99594"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290">
    <w:name w:val="Grid Table 2 - Accent 31"/>
    <w:basedOn w:val="12"/>
    <w:qFormat/>
    <w:uiPriority w:val="47"/>
    <w:pPr>
      <w:spacing w:after="0" w:line="240" w:lineRule="auto"/>
    </w:pPr>
    <w:tblPr>
      <w:tblBorders>
        <w:top w:val="single" w:color="C2D69B" w:themeColor="accent3" w:themeTint="99" w:sz="2" w:space="0"/>
        <w:bottom w:val="single" w:color="C2D69B" w:themeColor="accent3" w:themeTint="99" w:sz="2" w:space="0"/>
        <w:insideH w:val="single" w:color="C2D69B" w:themeColor="accent3" w:themeTint="99" w:sz="2" w:space="0"/>
        <w:insideV w:val="single" w:color="C2D69B" w:themeColor="accent3" w:themeTint="99" w:sz="2" w:space="0"/>
      </w:tblBorders>
    </w:tblPr>
    <w:tblStylePr w:type="firstRow">
      <w:rPr>
        <w:b/>
        <w:bCs/>
      </w:rPr>
      <w:tcPr>
        <w:tcBorders>
          <w:top w:val="nil"/>
          <w:bottom w:val="single" w:color="C2D69B" w:themeColor="accent3" w:themeTint="99" w:sz="12" w:space="0"/>
          <w:insideH w:val="nil"/>
          <w:insideV w:val="nil"/>
        </w:tcBorders>
        <w:shd w:val="clear" w:color="auto" w:fill="FFFFFF" w:themeFill="background1"/>
      </w:tcPr>
    </w:tblStylePr>
    <w:tblStylePr w:type="lastRow">
      <w:rPr>
        <w:b/>
        <w:bCs/>
      </w:rPr>
      <w:tcPr>
        <w:tcBorders>
          <w:top w:val="double" w:color="C2D69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291">
    <w:name w:val="Grid Table 2 - Accent 41"/>
    <w:basedOn w:val="12"/>
    <w:qFormat/>
    <w:uiPriority w:val="47"/>
    <w:pPr>
      <w:spacing w:after="0" w:line="240" w:lineRule="auto"/>
    </w:pPr>
    <w:tblPr>
      <w:tblBorders>
        <w:top w:val="single" w:color="B2A1C7" w:themeColor="accent4" w:themeTint="99" w:sz="2" w:space="0"/>
        <w:bottom w:val="single" w:color="B2A1C7" w:themeColor="accent4" w:themeTint="99" w:sz="2" w:space="0"/>
        <w:insideH w:val="single" w:color="B2A1C7" w:themeColor="accent4" w:themeTint="99" w:sz="2" w:space="0"/>
        <w:insideV w:val="single" w:color="B2A1C7" w:themeColor="accent4" w:themeTint="99" w:sz="2" w:space="0"/>
      </w:tblBorders>
    </w:tblPr>
    <w:tblStylePr w:type="firstRow">
      <w:rPr>
        <w:b/>
        <w:bCs/>
      </w:rPr>
      <w:tcPr>
        <w:tcBorders>
          <w:top w:val="nil"/>
          <w:bottom w:val="single" w:color="B2A1C7" w:themeColor="accent4" w:themeTint="99" w:sz="12" w:space="0"/>
          <w:insideH w:val="nil"/>
          <w:insideV w:val="nil"/>
        </w:tcBorders>
        <w:shd w:val="clear" w:color="auto" w:fill="FFFFFF" w:themeFill="background1"/>
      </w:tcPr>
    </w:tblStylePr>
    <w:tblStylePr w:type="lastRow">
      <w:rPr>
        <w:b/>
        <w:bCs/>
      </w:rPr>
      <w:tcPr>
        <w:tcBorders>
          <w:top w:val="double" w:color="B2A1C7"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5DFEC" w:themeFill="accent4" w:themeFillTint="33"/>
      </w:tcPr>
    </w:tblStylePr>
    <w:tblStylePr w:type="band1Horz">
      <w:tcPr>
        <w:shd w:val="clear" w:color="auto" w:fill="E5DFEC" w:themeFill="accent4" w:themeFillTint="33"/>
      </w:tcPr>
    </w:tblStylePr>
  </w:style>
  <w:style w:type="table" w:customStyle="1" w:styleId="292">
    <w:name w:val="Grid Table 2 - Accent 51"/>
    <w:basedOn w:val="12"/>
    <w:qFormat/>
    <w:uiPriority w:val="47"/>
    <w:pPr>
      <w:spacing w:after="0" w:line="240" w:lineRule="auto"/>
    </w:pPr>
    <w:tblPr>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cPr>
        <w:tcBorders>
          <w:top w:val="nil"/>
          <w:bottom w:val="single" w:color="92CDDC" w:themeColor="accent5" w:themeTint="99" w:sz="12" w:space="0"/>
          <w:insideH w:val="nil"/>
          <w:insideV w:val="nil"/>
        </w:tcBorders>
        <w:shd w:val="clear" w:color="auto" w:fill="FFFFFF" w:themeFill="background1"/>
      </w:tcPr>
    </w:tblStylePr>
    <w:tblStylePr w:type="lastRow">
      <w:rPr>
        <w:b/>
        <w:bCs/>
      </w:rPr>
      <w:tcPr>
        <w:tcBorders>
          <w:top w:val="double" w:color="92CDD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293">
    <w:name w:val="Grid Table 2 - Accent 61"/>
    <w:basedOn w:val="12"/>
    <w:qFormat/>
    <w:uiPriority w:val="47"/>
    <w:pPr>
      <w:spacing w:after="0" w:line="240" w:lineRule="auto"/>
    </w:pPr>
    <w:tblPr>
      <w:tblBorders>
        <w:top w:val="single" w:color="FABF8F" w:themeColor="accent6" w:themeTint="99" w:sz="2" w:space="0"/>
        <w:bottom w:val="single" w:color="FABF8F" w:themeColor="accent6" w:themeTint="99" w:sz="2" w:space="0"/>
        <w:insideH w:val="single" w:color="FABF8F" w:themeColor="accent6" w:themeTint="99" w:sz="2" w:space="0"/>
        <w:insideV w:val="single" w:color="FABF8F" w:themeColor="accent6" w:themeTint="99" w:sz="2" w:space="0"/>
      </w:tblBorders>
    </w:tblPr>
    <w:tblStylePr w:type="firstRow">
      <w:rPr>
        <w:b/>
        <w:bCs/>
      </w:rPr>
      <w:tcPr>
        <w:tcBorders>
          <w:top w:val="nil"/>
          <w:bottom w:val="single" w:color="FABF8F" w:themeColor="accent6" w:themeTint="99" w:sz="12" w:space="0"/>
          <w:insideH w:val="nil"/>
          <w:insideV w:val="nil"/>
        </w:tcBorders>
        <w:shd w:val="clear" w:color="auto" w:fill="FFFFFF" w:themeFill="background1"/>
      </w:tcPr>
    </w:tblStylePr>
    <w:tblStylePr w:type="lastRow">
      <w:rPr>
        <w:b/>
        <w:bCs/>
      </w:rPr>
      <w:tcPr>
        <w:tcBorders>
          <w:top w:val="double" w:color="FABF8F"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table" w:customStyle="1" w:styleId="294">
    <w:name w:val="Grid Table 31"/>
    <w:basedOn w:val="12"/>
    <w:qFormat/>
    <w:uiPriority w:val="48"/>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295">
    <w:name w:val="Grid Table 3 - Accent 11"/>
    <w:basedOn w:val="12"/>
    <w:qFormat/>
    <w:uiPriority w:val="48"/>
    <w:pPr>
      <w:spacing w:after="0" w:line="240" w:lineRule="auto"/>
    </w:p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BE5F1" w:themeFill="accent1" w:themeFillTint="33"/>
      </w:tcPr>
    </w:tblStylePr>
    <w:tblStylePr w:type="band1Horz">
      <w:tcPr>
        <w:shd w:val="clear" w:color="auto" w:fill="DBE5F1" w:themeFill="accent1" w:themeFillTint="33"/>
      </w:tcPr>
    </w:tblStylePr>
    <w:tblStylePr w:type="neCell">
      <w:tcPr>
        <w:tcBorders>
          <w:bottom w:val="single" w:color="95B3D7" w:themeColor="accent1" w:themeTint="99" w:sz="4" w:space="0"/>
        </w:tcBorders>
      </w:tcPr>
    </w:tblStylePr>
    <w:tblStylePr w:type="nwCell">
      <w:tcPr>
        <w:tcBorders>
          <w:bottom w:val="single" w:color="95B3D7" w:themeColor="accent1" w:themeTint="99" w:sz="4" w:space="0"/>
        </w:tcBorders>
      </w:tcPr>
    </w:tblStylePr>
    <w:tblStylePr w:type="seCell">
      <w:tcPr>
        <w:tcBorders>
          <w:top w:val="single" w:color="95B3D7" w:themeColor="accent1" w:themeTint="99" w:sz="4" w:space="0"/>
        </w:tcBorders>
      </w:tcPr>
    </w:tblStylePr>
    <w:tblStylePr w:type="swCell">
      <w:tcPr>
        <w:tcBorders>
          <w:top w:val="single" w:color="95B3D7" w:themeColor="accent1" w:themeTint="99" w:sz="4" w:space="0"/>
        </w:tcBorders>
      </w:tcPr>
    </w:tblStylePr>
  </w:style>
  <w:style w:type="table" w:customStyle="1" w:styleId="296">
    <w:name w:val="Grid Table 3 - Accent 21"/>
    <w:basedOn w:val="12"/>
    <w:qFormat/>
    <w:uiPriority w:val="48"/>
    <w:pPr>
      <w:spacing w:after="0" w:line="240" w:lineRule="auto"/>
    </w:pPr>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2DBDB" w:themeFill="accent2" w:themeFillTint="33"/>
      </w:tcPr>
    </w:tblStylePr>
    <w:tblStylePr w:type="band1Horz">
      <w:tcPr>
        <w:shd w:val="clear" w:color="auto" w:fill="F2DBDB" w:themeFill="accent2" w:themeFillTint="33"/>
      </w:tcPr>
    </w:tblStylePr>
    <w:tblStylePr w:type="neCell">
      <w:tcPr>
        <w:tcBorders>
          <w:bottom w:val="single" w:color="D99594" w:themeColor="accent2" w:themeTint="99" w:sz="4" w:space="0"/>
        </w:tcBorders>
      </w:tcPr>
    </w:tblStylePr>
    <w:tblStylePr w:type="nwCell">
      <w:tcPr>
        <w:tcBorders>
          <w:bottom w:val="single" w:color="D99594" w:themeColor="accent2" w:themeTint="99" w:sz="4" w:space="0"/>
        </w:tcBorders>
      </w:tcPr>
    </w:tblStylePr>
    <w:tblStylePr w:type="seCell">
      <w:tcPr>
        <w:tcBorders>
          <w:top w:val="single" w:color="D99594" w:themeColor="accent2" w:themeTint="99" w:sz="4" w:space="0"/>
        </w:tcBorders>
      </w:tcPr>
    </w:tblStylePr>
    <w:tblStylePr w:type="swCell">
      <w:tcPr>
        <w:tcBorders>
          <w:top w:val="single" w:color="D99594" w:themeColor="accent2" w:themeTint="99" w:sz="4" w:space="0"/>
        </w:tcBorders>
      </w:tcPr>
    </w:tblStylePr>
  </w:style>
  <w:style w:type="table" w:customStyle="1" w:styleId="297">
    <w:name w:val="Grid Table 3 - Accent 31"/>
    <w:basedOn w:val="12"/>
    <w:qFormat/>
    <w:uiPriority w:val="48"/>
    <w:pPr>
      <w:spacing w:after="0" w:line="240" w:lineRule="auto"/>
    </w:p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AF1DD" w:themeFill="accent3" w:themeFillTint="33"/>
      </w:tcPr>
    </w:tblStylePr>
    <w:tblStylePr w:type="band1Horz">
      <w:tcPr>
        <w:shd w:val="clear" w:color="auto" w:fill="EAF1DD" w:themeFill="accent3" w:themeFillTint="33"/>
      </w:tcPr>
    </w:tblStylePr>
    <w:tblStylePr w:type="neCell">
      <w:tcPr>
        <w:tcBorders>
          <w:bottom w:val="single" w:color="C2D69B" w:themeColor="accent3" w:themeTint="99" w:sz="4" w:space="0"/>
        </w:tcBorders>
      </w:tcPr>
    </w:tblStylePr>
    <w:tblStylePr w:type="nwCell">
      <w:tcPr>
        <w:tcBorders>
          <w:bottom w:val="single" w:color="C2D69B" w:themeColor="accent3" w:themeTint="99" w:sz="4" w:space="0"/>
        </w:tcBorders>
      </w:tcPr>
    </w:tblStylePr>
    <w:tblStylePr w:type="seCell">
      <w:tcPr>
        <w:tcBorders>
          <w:top w:val="single" w:color="C2D69B" w:themeColor="accent3" w:themeTint="99" w:sz="4" w:space="0"/>
        </w:tcBorders>
      </w:tcPr>
    </w:tblStylePr>
    <w:tblStylePr w:type="swCell">
      <w:tcPr>
        <w:tcBorders>
          <w:top w:val="single" w:color="C2D69B" w:themeColor="accent3" w:themeTint="99" w:sz="4" w:space="0"/>
        </w:tcBorders>
      </w:tcPr>
    </w:tblStylePr>
  </w:style>
  <w:style w:type="table" w:customStyle="1" w:styleId="298">
    <w:name w:val="Grid Table 3 - Accent 41"/>
    <w:basedOn w:val="12"/>
    <w:qFormat/>
    <w:uiPriority w:val="48"/>
    <w:pPr>
      <w:spacing w:after="0" w:line="240" w:lineRule="auto"/>
    </w:pPr>
    <w:tblPr>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5DFEC" w:themeFill="accent4" w:themeFillTint="33"/>
      </w:tcPr>
    </w:tblStylePr>
    <w:tblStylePr w:type="band1Horz">
      <w:tcPr>
        <w:shd w:val="clear" w:color="auto" w:fill="E5DFEC" w:themeFill="accent4" w:themeFillTint="33"/>
      </w:tcPr>
    </w:tblStylePr>
    <w:tblStylePr w:type="neCell">
      <w:tcPr>
        <w:tcBorders>
          <w:bottom w:val="single" w:color="B2A1C7" w:themeColor="accent4" w:themeTint="99" w:sz="4" w:space="0"/>
        </w:tcBorders>
      </w:tcPr>
    </w:tblStylePr>
    <w:tblStylePr w:type="nwCell">
      <w:tcPr>
        <w:tcBorders>
          <w:bottom w:val="single" w:color="B2A1C7" w:themeColor="accent4" w:themeTint="99" w:sz="4" w:space="0"/>
        </w:tcBorders>
      </w:tcPr>
    </w:tblStylePr>
    <w:tblStylePr w:type="seCell">
      <w:tcPr>
        <w:tcBorders>
          <w:top w:val="single" w:color="B2A1C7" w:themeColor="accent4" w:themeTint="99" w:sz="4" w:space="0"/>
        </w:tcBorders>
      </w:tcPr>
    </w:tblStylePr>
    <w:tblStylePr w:type="swCell">
      <w:tcPr>
        <w:tcBorders>
          <w:top w:val="single" w:color="B2A1C7" w:themeColor="accent4" w:themeTint="99" w:sz="4" w:space="0"/>
        </w:tcBorders>
      </w:tcPr>
    </w:tblStylePr>
  </w:style>
  <w:style w:type="table" w:customStyle="1" w:styleId="299">
    <w:name w:val="Grid Table 3 - Accent 51"/>
    <w:basedOn w:val="12"/>
    <w:qFormat/>
    <w:uiPriority w:val="48"/>
    <w:pPr>
      <w:spacing w:after="0" w:line="240" w:lineRule="auto"/>
    </w:pPr>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AEEF3" w:themeFill="accent5" w:themeFillTint="33"/>
      </w:tcPr>
    </w:tblStylePr>
    <w:tblStylePr w:type="band1Horz">
      <w:tcPr>
        <w:shd w:val="clear" w:color="auto" w:fill="DAEEF3" w:themeFill="accent5" w:themeFillTint="33"/>
      </w:tcPr>
    </w:tblStylePr>
    <w:tblStylePr w:type="neCell">
      <w:tcPr>
        <w:tcBorders>
          <w:bottom w:val="single" w:color="92CDDC" w:themeColor="accent5" w:themeTint="99" w:sz="4" w:space="0"/>
        </w:tcBorders>
      </w:tcPr>
    </w:tblStylePr>
    <w:tblStylePr w:type="nwCell">
      <w:tcPr>
        <w:tcBorders>
          <w:bottom w:val="single" w:color="92CDDC" w:themeColor="accent5" w:themeTint="99" w:sz="4" w:space="0"/>
        </w:tcBorders>
      </w:tcPr>
    </w:tblStylePr>
    <w:tblStylePr w:type="seCell">
      <w:tcPr>
        <w:tcBorders>
          <w:top w:val="single" w:color="92CDDC" w:themeColor="accent5" w:themeTint="99" w:sz="4" w:space="0"/>
        </w:tcBorders>
      </w:tcPr>
    </w:tblStylePr>
    <w:tblStylePr w:type="swCell">
      <w:tcPr>
        <w:tcBorders>
          <w:top w:val="single" w:color="92CDDC" w:themeColor="accent5" w:themeTint="99" w:sz="4" w:space="0"/>
        </w:tcBorders>
      </w:tcPr>
    </w:tblStylePr>
  </w:style>
  <w:style w:type="table" w:customStyle="1" w:styleId="300">
    <w:name w:val="Grid Table 3 - Accent 61"/>
    <w:basedOn w:val="12"/>
    <w:qFormat/>
    <w:uiPriority w:val="48"/>
    <w:pPr>
      <w:spacing w:after="0" w:line="240" w:lineRule="auto"/>
    </w:pPr>
    <w:tblPr>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DE9D9" w:themeFill="accent6" w:themeFillTint="33"/>
      </w:tcPr>
    </w:tblStylePr>
    <w:tblStylePr w:type="band1Horz">
      <w:tcPr>
        <w:shd w:val="clear" w:color="auto" w:fill="FDE9D9" w:themeFill="accent6" w:themeFillTint="33"/>
      </w:tcPr>
    </w:tblStylePr>
    <w:tblStylePr w:type="neCell">
      <w:tcPr>
        <w:tcBorders>
          <w:bottom w:val="single" w:color="FABF8F" w:themeColor="accent6" w:themeTint="99" w:sz="4" w:space="0"/>
        </w:tcBorders>
      </w:tcPr>
    </w:tblStylePr>
    <w:tblStylePr w:type="nwCell">
      <w:tcPr>
        <w:tcBorders>
          <w:bottom w:val="single" w:color="FABF8F" w:themeColor="accent6" w:themeTint="99" w:sz="4" w:space="0"/>
        </w:tcBorders>
      </w:tcPr>
    </w:tblStylePr>
    <w:tblStylePr w:type="seCell">
      <w:tcPr>
        <w:tcBorders>
          <w:top w:val="single" w:color="FABF8F" w:themeColor="accent6" w:themeTint="99" w:sz="4" w:space="0"/>
        </w:tcBorders>
      </w:tcPr>
    </w:tblStylePr>
    <w:tblStylePr w:type="swCell">
      <w:tcPr>
        <w:tcBorders>
          <w:top w:val="single" w:color="FABF8F" w:themeColor="accent6" w:themeTint="99" w:sz="4" w:space="0"/>
        </w:tcBorders>
      </w:tcPr>
    </w:tblStylePr>
  </w:style>
  <w:style w:type="table" w:customStyle="1" w:styleId="301">
    <w:name w:val="Grid Table 41"/>
    <w:basedOn w:val="12"/>
    <w:qFormat/>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02">
    <w:name w:val="Grid Table 4 - Accent 11"/>
    <w:basedOn w:val="12"/>
    <w:qFormat/>
    <w:uiPriority w:val="49"/>
    <w:pPr>
      <w:spacing w:after="0" w:line="240" w:lineRule="auto"/>
    </w:p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303">
    <w:name w:val="Grid Table 4 - Accent 21"/>
    <w:basedOn w:val="12"/>
    <w:qFormat/>
    <w:uiPriority w:val="49"/>
    <w:pPr>
      <w:spacing w:after="0" w:line="240" w:lineRule="auto"/>
    </w:pPr>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color w:val="FFFFFF" w:themeColor="background1"/>
        <w14:textFill>
          <w14:solidFill>
            <w14:schemeClr w14:val="bg1"/>
          </w14:solidFill>
        </w14:textFill>
      </w:r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cPr>
        <w:tcBorders>
          <w:top w:val="double" w:color="C0504D" w:themeColor="accent2"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304">
    <w:name w:val="Grid Table 4 - Accent 31"/>
    <w:basedOn w:val="12"/>
    <w:qFormat/>
    <w:uiPriority w:val="49"/>
    <w:pPr>
      <w:spacing w:after="0" w:line="240" w:lineRule="auto"/>
    </w:p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305">
    <w:name w:val="Grid Table 4 - Accent 41"/>
    <w:basedOn w:val="12"/>
    <w:qFormat/>
    <w:uiPriority w:val="49"/>
    <w:pPr>
      <w:spacing w:after="0" w:line="240" w:lineRule="auto"/>
    </w:pPr>
    <w:tblPr>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val="FFFFFF" w:themeColor="background1"/>
        <w14:textFill>
          <w14:solidFill>
            <w14:schemeClr w14:val="bg1"/>
          </w14:solidFill>
        </w14:textFill>
      </w:r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cPr>
        <w:tcBorders>
          <w:top w:val="double" w:color="8064A2" w:themeColor="accent4" w:sz="4" w:space="0"/>
        </w:tcBorders>
      </w:tcPr>
    </w:tblStylePr>
    <w:tblStylePr w:type="firstCol">
      <w:rPr>
        <w:b/>
        <w:bCs/>
      </w:rPr>
    </w:tblStylePr>
    <w:tblStylePr w:type="lastCol">
      <w:rPr>
        <w:b/>
        <w:bCs/>
      </w:rPr>
    </w:tblStylePr>
    <w:tblStylePr w:type="band1Vert">
      <w:tcPr>
        <w:shd w:val="clear" w:color="auto" w:fill="E5DFEC" w:themeFill="accent4" w:themeFillTint="33"/>
      </w:tcPr>
    </w:tblStylePr>
    <w:tblStylePr w:type="band1Horz">
      <w:tcPr>
        <w:shd w:val="clear" w:color="auto" w:fill="E5DFEC" w:themeFill="accent4" w:themeFillTint="33"/>
      </w:tcPr>
    </w:tblStylePr>
  </w:style>
  <w:style w:type="table" w:customStyle="1" w:styleId="306">
    <w:name w:val="Grid Table 4 - Accent 51"/>
    <w:basedOn w:val="12"/>
    <w:qFormat/>
    <w:uiPriority w:val="49"/>
    <w:pPr>
      <w:spacing w:after="0" w:line="240" w:lineRule="auto"/>
    </w:pPr>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307">
    <w:name w:val="Grid Table 4 - Accent 61"/>
    <w:basedOn w:val="12"/>
    <w:qFormat/>
    <w:uiPriority w:val="49"/>
    <w:pPr>
      <w:spacing w:after="0" w:line="240" w:lineRule="auto"/>
    </w:pPr>
    <w:tblPr>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14:textFill>
          <w14:solidFill>
            <w14:schemeClr w14:val="bg1"/>
          </w14:solidFill>
        </w14:textFill>
      </w:r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cPr>
        <w:tcBorders>
          <w:top w:val="double" w:color="F79646" w:themeColor="accent6" w:sz="4" w:space="0"/>
        </w:tcBorders>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table" w:customStyle="1" w:styleId="308">
    <w:name w:val="Grid Table 5 Dark1"/>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309">
    <w:name w:val="Grid Table 5 Dark - Accent 11"/>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cPr>
        <w:shd w:val="clear" w:color="auto" w:fill="B8CCE4" w:themeFill="accent1" w:themeFillTint="66"/>
      </w:tcPr>
    </w:tblStylePr>
    <w:tblStylePr w:type="band1Horz">
      <w:tcPr>
        <w:shd w:val="clear" w:color="auto" w:fill="B8CCE4" w:themeFill="accent1" w:themeFillTint="66"/>
      </w:tcPr>
    </w:tblStylePr>
  </w:style>
  <w:style w:type="table" w:customStyle="1" w:styleId="310">
    <w:name w:val="Grid Table 5 Dark - Accent 21"/>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DBDB"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504D"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504D"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504D"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504D" w:themeFill="accent2"/>
      </w:tcPr>
    </w:tblStylePr>
    <w:tblStylePr w:type="band1Vert">
      <w:tcPr>
        <w:shd w:val="clear" w:color="auto" w:fill="E5B8B7" w:themeFill="accent2" w:themeFillTint="66"/>
      </w:tcPr>
    </w:tblStylePr>
    <w:tblStylePr w:type="band1Horz">
      <w:tcPr>
        <w:shd w:val="clear" w:color="auto" w:fill="E5B8B7" w:themeFill="accent2" w:themeFillTint="66"/>
      </w:tcPr>
    </w:tblStylePr>
  </w:style>
  <w:style w:type="table" w:customStyle="1" w:styleId="311">
    <w:name w:val="Grid Table 5 Dark - Accent 31"/>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cPr>
        <w:shd w:val="clear" w:color="auto" w:fill="D6E3BC" w:themeFill="accent3" w:themeFillTint="66"/>
      </w:tcPr>
    </w:tblStylePr>
    <w:tblStylePr w:type="band1Horz">
      <w:tcPr>
        <w:shd w:val="clear" w:color="auto" w:fill="D6E3BC" w:themeFill="accent3" w:themeFillTint="66"/>
      </w:tcPr>
    </w:tblStylePr>
  </w:style>
  <w:style w:type="table" w:customStyle="1" w:styleId="312">
    <w:name w:val="Grid Table 5 Dark - Accent 41"/>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DFE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64A2"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64A2"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64A2"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64A2" w:themeFill="accent4"/>
      </w:tcPr>
    </w:tblStylePr>
    <w:tblStylePr w:type="band1Vert">
      <w:tcPr>
        <w:shd w:val="clear" w:color="auto" w:fill="CCC0D9" w:themeFill="accent4" w:themeFillTint="66"/>
      </w:tcPr>
    </w:tblStylePr>
    <w:tblStylePr w:type="band1Horz">
      <w:tcPr>
        <w:shd w:val="clear" w:color="auto" w:fill="CCC0D9" w:themeFill="accent4" w:themeFillTint="66"/>
      </w:tcPr>
    </w:tblStylePr>
  </w:style>
  <w:style w:type="table" w:customStyle="1" w:styleId="313">
    <w:name w:val="Grid Table 5 Dark - Accent 51"/>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cPr>
        <w:shd w:val="clear" w:color="auto" w:fill="B6DDE8" w:themeFill="accent5" w:themeFillTint="66"/>
      </w:tcPr>
    </w:tblStylePr>
    <w:tblStylePr w:type="band1Horz">
      <w:tcPr>
        <w:shd w:val="clear" w:color="auto" w:fill="B6DDE8" w:themeFill="accent5" w:themeFillTint="66"/>
      </w:tcPr>
    </w:tblStylePr>
  </w:style>
  <w:style w:type="table" w:customStyle="1" w:styleId="314">
    <w:name w:val="Grid Table 5 Dark - Accent 61"/>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79646"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79646"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79646"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79646" w:themeFill="accent6"/>
      </w:tcPr>
    </w:tblStylePr>
    <w:tblStylePr w:type="band1Vert">
      <w:tcPr>
        <w:shd w:val="clear" w:color="auto" w:fill="FBD4B4" w:themeFill="accent6" w:themeFillTint="66"/>
      </w:tcPr>
    </w:tblStylePr>
    <w:tblStylePr w:type="band1Horz">
      <w:tcPr>
        <w:shd w:val="clear" w:color="auto" w:fill="FBD4B4" w:themeFill="accent6" w:themeFillTint="66"/>
      </w:tcPr>
    </w:tblStylePr>
  </w:style>
  <w:style w:type="table" w:customStyle="1" w:styleId="315">
    <w:name w:val="Grid Table 6 Colorful1"/>
    <w:basedOn w:val="12"/>
    <w:qFormat/>
    <w:uiPriority w:val="51"/>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16">
    <w:name w:val="Grid Table 6 Colorful - Accent 11"/>
    <w:basedOn w:val="12"/>
    <w:qFormat/>
    <w:uiPriority w:val="51"/>
    <w:pPr>
      <w:spacing w:after="0" w:line="240" w:lineRule="auto"/>
    </w:pPr>
    <w:rPr>
      <w:color w:val="376092" w:themeColor="accent1" w:themeShade="BF"/>
    </w:r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317">
    <w:name w:val="Grid Table 6 Colorful - Accent 21"/>
    <w:basedOn w:val="12"/>
    <w:qFormat/>
    <w:uiPriority w:val="51"/>
    <w:pPr>
      <w:spacing w:after="0" w:line="240" w:lineRule="auto"/>
    </w:pPr>
    <w:rPr>
      <w:color w:val="953735" w:themeColor="accent2" w:themeShade="BF"/>
    </w:rPr>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318">
    <w:name w:val="Grid Table 6 Colorful - Accent 31"/>
    <w:basedOn w:val="12"/>
    <w:qFormat/>
    <w:uiPriority w:val="51"/>
    <w:pPr>
      <w:spacing w:after="0" w:line="240" w:lineRule="auto"/>
    </w:pPr>
    <w:rPr>
      <w:color w:val="77933C" w:themeColor="accent3" w:themeShade="BF"/>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cPr>
        <w:tcBorders>
          <w:bottom w:val="single" w:color="C2D69B" w:themeColor="accent3" w:themeTint="99" w:sz="12" w:space="0"/>
        </w:tcBorders>
      </w:tcPr>
    </w:tblStylePr>
    <w:tblStylePr w:type="lastRow">
      <w:rPr>
        <w:b/>
        <w:bCs/>
      </w:rPr>
      <w:tcPr>
        <w:tcBorders>
          <w:top w:val="double" w:color="C2D69B" w:themeColor="accent3" w:themeTint="99"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319">
    <w:name w:val="Grid Table 6 Colorful - Accent 41"/>
    <w:basedOn w:val="12"/>
    <w:qFormat/>
    <w:uiPriority w:val="51"/>
    <w:pPr>
      <w:spacing w:after="0" w:line="240" w:lineRule="auto"/>
    </w:pPr>
    <w:rPr>
      <w:color w:val="604A7B" w:themeColor="accent4" w:themeShade="BF"/>
    </w:rPr>
    <w:tblPr>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cPr>
        <w:tcBorders>
          <w:bottom w:val="single" w:color="B2A1C7" w:themeColor="accent4" w:themeTint="99" w:sz="12" w:space="0"/>
        </w:tcBorders>
      </w:tcPr>
    </w:tblStylePr>
    <w:tblStylePr w:type="lastRow">
      <w:rPr>
        <w:b/>
        <w:bCs/>
      </w:rPr>
      <w:tcPr>
        <w:tcBorders>
          <w:top w:val="double" w:color="B2A1C7" w:themeColor="accent4" w:themeTint="99" w:sz="4" w:space="0"/>
        </w:tcBorders>
      </w:tcPr>
    </w:tblStylePr>
    <w:tblStylePr w:type="firstCol">
      <w:rPr>
        <w:b/>
        <w:bCs/>
      </w:rPr>
    </w:tblStylePr>
    <w:tblStylePr w:type="lastCol">
      <w:rPr>
        <w:b/>
        <w:bCs/>
      </w:rPr>
    </w:tblStylePr>
    <w:tblStylePr w:type="band1Vert">
      <w:tcPr>
        <w:shd w:val="clear" w:color="auto" w:fill="E5DFEC" w:themeFill="accent4" w:themeFillTint="33"/>
      </w:tcPr>
    </w:tblStylePr>
    <w:tblStylePr w:type="band1Horz">
      <w:tcPr>
        <w:shd w:val="clear" w:color="auto" w:fill="E5DFEC" w:themeFill="accent4" w:themeFillTint="33"/>
      </w:tcPr>
    </w:tblStylePr>
  </w:style>
  <w:style w:type="table" w:customStyle="1" w:styleId="320">
    <w:name w:val="Grid Table 6 Colorful - Accent 51"/>
    <w:basedOn w:val="12"/>
    <w:qFormat/>
    <w:uiPriority w:val="51"/>
    <w:pPr>
      <w:spacing w:after="0" w:line="240" w:lineRule="auto"/>
    </w:pPr>
    <w:rPr>
      <w:color w:val="31859C" w:themeColor="accent5" w:themeShade="BF"/>
    </w:rPr>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cPr>
        <w:tcBorders>
          <w:bottom w:val="single" w:color="92CDDC" w:themeColor="accent5" w:themeTint="99" w:sz="12" w:space="0"/>
        </w:tcBorders>
      </w:tcPr>
    </w:tblStylePr>
    <w:tblStylePr w:type="lastRow">
      <w:rPr>
        <w:b/>
        <w:bCs/>
      </w:rPr>
      <w:tcPr>
        <w:tcBorders>
          <w:top w:val="double" w:color="92CDDC" w:themeColor="accent5" w:themeTint="99"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321">
    <w:name w:val="Grid Table 6 Colorful - Accent 61"/>
    <w:basedOn w:val="12"/>
    <w:qFormat/>
    <w:uiPriority w:val="51"/>
    <w:pPr>
      <w:spacing w:after="0" w:line="240" w:lineRule="auto"/>
    </w:pPr>
    <w:rPr>
      <w:color w:val="E46C0A" w:themeColor="accent6" w:themeShade="BF"/>
    </w:rPr>
    <w:tblPr>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cPr>
        <w:tcBorders>
          <w:bottom w:val="single" w:color="FABF8F" w:themeColor="accent6" w:themeTint="99" w:sz="12" w:space="0"/>
        </w:tcBorders>
      </w:tcPr>
    </w:tblStylePr>
    <w:tblStylePr w:type="lastRow">
      <w:rPr>
        <w:b/>
        <w:bCs/>
      </w:rPr>
      <w:tcPr>
        <w:tcBorders>
          <w:top w:val="double" w:color="FABF8F" w:themeColor="accent6" w:themeTint="99" w:sz="4" w:space="0"/>
        </w:tcBorders>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table" w:customStyle="1" w:styleId="322">
    <w:name w:val="Grid Table 7 Colorful1"/>
    <w:basedOn w:val="12"/>
    <w:qFormat/>
    <w:uiPriority w:val="52"/>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23">
    <w:name w:val="Grid Table 7 Colorful - Accent 11"/>
    <w:basedOn w:val="12"/>
    <w:qFormat/>
    <w:uiPriority w:val="52"/>
    <w:pPr>
      <w:spacing w:after="0" w:line="240" w:lineRule="auto"/>
    </w:pPr>
    <w:rPr>
      <w:color w:val="376092" w:themeColor="accent1" w:themeShade="BF"/>
    </w:r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BE5F1" w:themeFill="accent1" w:themeFillTint="33"/>
      </w:tcPr>
    </w:tblStylePr>
    <w:tblStylePr w:type="band1Horz">
      <w:tcPr>
        <w:shd w:val="clear" w:color="auto" w:fill="DBE5F1" w:themeFill="accent1" w:themeFillTint="33"/>
      </w:tcPr>
    </w:tblStylePr>
    <w:tblStylePr w:type="neCell">
      <w:tcPr>
        <w:tcBorders>
          <w:bottom w:val="single" w:color="95B3D7" w:themeColor="accent1" w:themeTint="99" w:sz="4" w:space="0"/>
        </w:tcBorders>
      </w:tcPr>
    </w:tblStylePr>
    <w:tblStylePr w:type="nwCell">
      <w:tcPr>
        <w:tcBorders>
          <w:bottom w:val="single" w:color="95B3D7" w:themeColor="accent1" w:themeTint="99" w:sz="4" w:space="0"/>
        </w:tcBorders>
      </w:tcPr>
    </w:tblStylePr>
    <w:tblStylePr w:type="seCell">
      <w:tcPr>
        <w:tcBorders>
          <w:top w:val="single" w:color="95B3D7" w:themeColor="accent1" w:themeTint="99" w:sz="4" w:space="0"/>
        </w:tcBorders>
      </w:tcPr>
    </w:tblStylePr>
    <w:tblStylePr w:type="swCell">
      <w:tcPr>
        <w:tcBorders>
          <w:top w:val="single" w:color="95B3D7" w:themeColor="accent1" w:themeTint="99" w:sz="4" w:space="0"/>
        </w:tcBorders>
      </w:tcPr>
    </w:tblStylePr>
  </w:style>
  <w:style w:type="table" w:customStyle="1" w:styleId="324">
    <w:name w:val="Grid Table 7 Colorful - Accent 21"/>
    <w:basedOn w:val="12"/>
    <w:qFormat/>
    <w:uiPriority w:val="52"/>
    <w:pPr>
      <w:spacing w:after="0" w:line="240" w:lineRule="auto"/>
    </w:pPr>
    <w:rPr>
      <w:color w:val="953735" w:themeColor="accent2" w:themeShade="BF"/>
    </w:rPr>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2DBDB" w:themeFill="accent2" w:themeFillTint="33"/>
      </w:tcPr>
    </w:tblStylePr>
    <w:tblStylePr w:type="band1Horz">
      <w:tcPr>
        <w:shd w:val="clear" w:color="auto" w:fill="F2DBDB" w:themeFill="accent2" w:themeFillTint="33"/>
      </w:tcPr>
    </w:tblStylePr>
    <w:tblStylePr w:type="neCell">
      <w:tcPr>
        <w:tcBorders>
          <w:bottom w:val="single" w:color="D99594" w:themeColor="accent2" w:themeTint="99" w:sz="4" w:space="0"/>
        </w:tcBorders>
      </w:tcPr>
    </w:tblStylePr>
    <w:tblStylePr w:type="nwCell">
      <w:tcPr>
        <w:tcBorders>
          <w:bottom w:val="single" w:color="D99594" w:themeColor="accent2" w:themeTint="99" w:sz="4" w:space="0"/>
        </w:tcBorders>
      </w:tcPr>
    </w:tblStylePr>
    <w:tblStylePr w:type="seCell">
      <w:tcPr>
        <w:tcBorders>
          <w:top w:val="single" w:color="D99594" w:themeColor="accent2" w:themeTint="99" w:sz="4" w:space="0"/>
        </w:tcBorders>
      </w:tcPr>
    </w:tblStylePr>
    <w:tblStylePr w:type="swCell">
      <w:tcPr>
        <w:tcBorders>
          <w:top w:val="single" w:color="D99594" w:themeColor="accent2" w:themeTint="99" w:sz="4" w:space="0"/>
        </w:tcBorders>
      </w:tcPr>
    </w:tblStylePr>
  </w:style>
  <w:style w:type="table" w:customStyle="1" w:styleId="325">
    <w:name w:val="Grid Table 7 Colorful - Accent 31"/>
    <w:basedOn w:val="12"/>
    <w:qFormat/>
    <w:uiPriority w:val="52"/>
    <w:pPr>
      <w:spacing w:after="0" w:line="240" w:lineRule="auto"/>
    </w:pPr>
    <w:rPr>
      <w:color w:val="77933C" w:themeColor="accent3" w:themeShade="BF"/>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AF1DD" w:themeFill="accent3" w:themeFillTint="33"/>
      </w:tcPr>
    </w:tblStylePr>
    <w:tblStylePr w:type="band1Horz">
      <w:tcPr>
        <w:shd w:val="clear" w:color="auto" w:fill="EAF1DD" w:themeFill="accent3" w:themeFillTint="33"/>
      </w:tcPr>
    </w:tblStylePr>
    <w:tblStylePr w:type="neCell">
      <w:tcPr>
        <w:tcBorders>
          <w:bottom w:val="single" w:color="C2D69B" w:themeColor="accent3" w:themeTint="99" w:sz="4" w:space="0"/>
        </w:tcBorders>
      </w:tcPr>
    </w:tblStylePr>
    <w:tblStylePr w:type="nwCell">
      <w:tcPr>
        <w:tcBorders>
          <w:bottom w:val="single" w:color="C2D69B" w:themeColor="accent3" w:themeTint="99" w:sz="4" w:space="0"/>
        </w:tcBorders>
      </w:tcPr>
    </w:tblStylePr>
    <w:tblStylePr w:type="seCell">
      <w:tcPr>
        <w:tcBorders>
          <w:top w:val="single" w:color="C2D69B" w:themeColor="accent3" w:themeTint="99" w:sz="4" w:space="0"/>
        </w:tcBorders>
      </w:tcPr>
    </w:tblStylePr>
    <w:tblStylePr w:type="swCell">
      <w:tcPr>
        <w:tcBorders>
          <w:top w:val="single" w:color="C2D69B" w:themeColor="accent3" w:themeTint="99" w:sz="4" w:space="0"/>
        </w:tcBorders>
      </w:tcPr>
    </w:tblStylePr>
  </w:style>
  <w:style w:type="table" w:customStyle="1" w:styleId="326">
    <w:name w:val="Grid Table 7 Colorful - Accent 41"/>
    <w:basedOn w:val="12"/>
    <w:qFormat/>
    <w:uiPriority w:val="52"/>
    <w:pPr>
      <w:spacing w:after="0" w:line="240" w:lineRule="auto"/>
    </w:pPr>
    <w:rPr>
      <w:color w:val="604A7B" w:themeColor="accent4" w:themeShade="BF"/>
    </w:rPr>
    <w:tblPr>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5DFEC" w:themeFill="accent4" w:themeFillTint="33"/>
      </w:tcPr>
    </w:tblStylePr>
    <w:tblStylePr w:type="band1Horz">
      <w:tcPr>
        <w:shd w:val="clear" w:color="auto" w:fill="E5DFEC" w:themeFill="accent4" w:themeFillTint="33"/>
      </w:tcPr>
    </w:tblStylePr>
    <w:tblStylePr w:type="neCell">
      <w:tcPr>
        <w:tcBorders>
          <w:bottom w:val="single" w:color="B2A1C7" w:themeColor="accent4" w:themeTint="99" w:sz="4" w:space="0"/>
        </w:tcBorders>
      </w:tcPr>
    </w:tblStylePr>
    <w:tblStylePr w:type="nwCell">
      <w:tcPr>
        <w:tcBorders>
          <w:bottom w:val="single" w:color="B2A1C7" w:themeColor="accent4" w:themeTint="99" w:sz="4" w:space="0"/>
        </w:tcBorders>
      </w:tcPr>
    </w:tblStylePr>
    <w:tblStylePr w:type="seCell">
      <w:tcPr>
        <w:tcBorders>
          <w:top w:val="single" w:color="B2A1C7" w:themeColor="accent4" w:themeTint="99" w:sz="4" w:space="0"/>
        </w:tcBorders>
      </w:tcPr>
    </w:tblStylePr>
    <w:tblStylePr w:type="swCell">
      <w:tcPr>
        <w:tcBorders>
          <w:top w:val="single" w:color="B2A1C7" w:themeColor="accent4" w:themeTint="99" w:sz="4" w:space="0"/>
        </w:tcBorders>
      </w:tcPr>
    </w:tblStylePr>
  </w:style>
  <w:style w:type="table" w:customStyle="1" w:styleId="327">
    <w:name w:val="Grid Table 7 Colorful - Accent 51"/>
    <w:basedOn w:val="12"/>
    <w:qFormat/>
    <w:uiPriority w:val="52"/>
    <w:pPr>
      <w:spacing w:after="0" w:line="240" w:lineRule="auto"/>
    </w:pPr>
    <w:rPr>
      <w:color w:val="31859C" w:themeColor="accent5" w:themeShade="BF"/>
    </w:rPr>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AEEF3" w:themeFill="accent5" w:themeFillTint="33"/>
      </w:tcPr>
    </w:tblStylePr>
    <w:tblStylePr w:type="band1Horz">
      <w:tcPr>
        <w:shd w:val="clear" w:color="auto" w:fill="DAEEF3" w:themeFill="accent5" w:themeFillTint="33"/>
      </w:tcPr>
    </w:tblStylePr>
    <w:tblStylePr w:type="neCell">
      <w:tcPr>
        <w:tcBorders>
          <w:bottom w:val="single" w:color="92CDDC" w:themeColor="accent5" w:themeTint="99" w:sz="4" w:space="0"/>
        </w:tcBorders>
      </w:tcPr>
    </w:tblStylePr>
    <w:tblStylePr w:type="nwCell">
      <w:tcPr>
        <w:tcBorders>
          <w:bottom w:val="single" w:color="92CDDC" w:themeColor="accent5" w:themeTint="99" w:sz="4" w:space="0"/>
        </w:tcBorders>
      </w:tcPr>
    </w:tblStylePr>
    <w:tblStylePr w:type="seCell">
      <w:tcPr>
        <w:tcBorders>
          <w:top w:val="single" w:color="92CDDC" w:themeColor="accent5" w:themeTint="99" w:sz="4" w:space="0"/>
        </w:tcBorders>
      </w:tcPr>
    </w:tblStylePr>
    <w:tblStylePr w:type="swCell">
      <w:tcPr>
        <w:tcBorders>
          <w:top w:val="single" w:color="92CDDC" w:themeColor="accent5" w:themeTint="99" w:sz="4" w:space="0"/>
        </w:tcBorders>
      </w:tcPr>
    </w:tblStylePr>
  </w:style>
  <w:style w:type="table" w:customStyle="1" w:styleId="328">
    <w:name w:val="Grid Table 7 Colorful - Accent 61"/>
    <w:basedOn w:val="12"/>
    <w:qFormat/>
    <w:uiPriority w:val="52"/>
    <w:pPr>
      <w:spacing w:after="0" w:line="240" w:lineRule="auto"/>
    </w:pPr>
    <w:rPr>
      <w:color w:val="E46C0A" w:themeColor="accent6" w:themeShade="BF"/>
    </w:rPr>
    <w:tblPr>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DE9D9" w:themeFill="accent6" w:themeFillTint="33"/>
      </w:tcPr>
    </w:tblStylePr>
    <w:tblStylePr w:type="band1Horz">
      <w:tcPr>
        <w:shd w:val="clear" w:color="auto" w:fill="FDE9D9" w:themeFill="accent6" w:themeFillTint="33"/>
      </w:tcPr>
    </w:tblStylePr>
    <w:tblStylePr w:type="neCell">
      <w:tcPr>
        <w:tcBorders>
          <w:bottom w:val="single" w:color="FABF8F" w:themeColor="accent6" w:themeTint="99" w:sz="4" w:space="0"/>
        </w:tcBorders>
      </w:tcPr>
    </w:tblStylePr>
    <w:tblStylePr w:type="nwCell">
      <w:tcPr>
        <w:tcBorders>
          <w:bottom w:val="single" w:color="FABF8F" w:themeColor="accent6" w:themeTint="99" w:sz="4" w:space="0"/>
        </w:tcBorders>
      </w:tcPr>
    </w:tblStylePr>
    <w:tblStylePr w:type="seCell">
      <w:tcPr>
        <w:tcBorders>
          <w:top w:val="single" w:color="FABF8F" w:themeColor="accent6" w:themeTint="99" w:sz="4" w:space="0"/>
        </w:tcBorders>
      </w:tcPr>
    </w:tblStylePr>
    <w:tblStylePr w:type="swCell">
      <w:tcPr>
        <w:tcBorders>
          <w:top w:val="single" w:color="FABF8F" w:themeColor="accent6" w:themeTint="99" w:sz="4" w:space="0"/>
        </w:tcBorders>
      </w:tcPr>
    </w:tblStylePr>
  </w:style>
  <w:style w:type="character" w:customStyle="1" w:styleId="329">
    <w:name w:val="Hashtag1"/>
    <w:basedOn w:val="11"/>
    <w:semiHidden/>
    <w:unhideWhenUsed/>
    <w:qFormat/>
    <w:uiPriority w:val="99"/>
    <w:rPr>
      <w:color w:val="2B579A"/>
      <w:shd w:val="clear" w:color="auto" w:fill="E6E6E6"/>
    </w:rPr>
  </w:style>
  <w:style w:type="character" w:customStyle="1" w:styleId="330">
    <w:name w:val="Heading 5 Char"/>
    <w:basedOn w:val="11"/>
    <w:link w:val="6"/>
    <w:semiHidden/>
    <w:qFormat/>
    <w:uiPriority w:val="9"/>
    <w:rPr>
      <w:rFonts w:asciiTheme="majorHAnsi" w:hAnsiTheme="majorHAnsi" w:eastAsiaTheme="majorEastAsia" w:cstheme="majorBidi"/>
      <w:color w:val="376092" w:themeColor="accent1" w:themeShade="BF"/>
    </w:rPr>
  </w:style>
  <w:style w:type="character" w:customStyle="1" w:styleId="331">
    <w:name w:val="Heading 6 Char"/>
    <w:basedOn w:val="11"/>
    <w:link w:val="7"/>
    <w:semiHidden/>
    <w:qFormat/>
    <w:uiPriority w:val="9"/>
    <w:rPr>
      <w:rFonts w:asciiTheme="majorHAnsi" w:hAnsiTheme="majorHAnsi" w:eastAsiaTheme="majorEastAsia" w:cstheme="majorBidi"/>
      <w:color w:val="254061" w:themeColor="accent1" w:themeShade="80"/>
    </w:rPr>
  </w:style>
  <w:style w:type="character" w:customStyle="1" w:styleId="332">
    <w:name w:val="Heading 7 Char"/>
    <w:basedOn w:val="11"/>
    <w:link w:val="8"/>
    <w:semiHidden/>
    <w:qFormat/>
    <w:uiPriority w:val="9"/>
    <w:rPr>
      <w:rFonts w:asciiTheme="majorHAnsi" w:hAnsiTheme="majorHAnsi" w:eastAsiaTheme="majorEastAsia" w:cstheme="majorBidi"/>
      <w:i/>
      <w:iCs/>
      <w:color w:val="254061" w:themeColor="accent1" w:themeShade="80"/>
    </w:rPr>
  </w:style>
  <w:style w:type="character" w:customStyle="1" w:styleId="333">
    <w:name w:val="Heading 8 Char"/>
    <w:basedOn w:val="11"/>
    <w:link w:val="9"/>
    <w:semiHidden/>
    <w:qFormat/>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334">
    <w:name w:val="Heading 9 Char"/>
    <w:basedOn w:val="11"/>
    <w:link w:val="10"/>
    <w:semiHidden/>
    <w:qFormat/>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335">
    <w:name w:val="HTML Address Char"/>
    <w:basedOn w:val="11"/>
    <w:link w:val="42"/>
    <w:semiHidden/>
    <w:qFormat/>
    <w:uiPriority w:val="99"/>
    <w:rPr>
      <w:i/>
      <w:iCs/>
    </w:rPr>
  </w:style>
  <w:style w:type="character" w:customStyle="1" w:styleId="336">
    <w:name w:val="HTML Preformatted Char"/>
    <w:basedOn w:val="11"/>
    <w:link w:val="47"/>
    <w:semiHidden/>
    <w:qFormat/>
    <w:uiPriority w:val="99"/>
    <w:rPr>
      <w:rFonts w:ascii="Consolas" w:hAnsi="Consolas"/>
      <w:szCs w:val="20"/>
    </w:rPr>
  </w:style>
  <w:style w:type="character" w:customStyle="1" w:styleId="337">
    <w:name w:val="Intense Emphasis"/>
    <w:basedOn w:val="11"/>
    <w:semiHidden/>
    <w:unhideWhenUsed/>
    <w:qFormat/>
    <w:uiPriority w:val="21"/>
    <w:rPr>
      <w:i/>
      <w:iCs/>
      <w:color w:val="376092" w:themeColor="accent1" w:themeShade="BF"/>
    </w:rPr>
  </w:style>
  <w:style w:type="paragraph" w:styleId="338">
    <w:name w:val="Intense Quote"/>
    <w:basedOn w:val="1"/>
    <w:next w:val="1"/>
    <w:link w:val="339"/>
    <w:semiHidden/>
    <w:unhideWhenUsed/>
    <w:qFormat/>
    <w:uiPriority w:val="30"/>
    <w:pPr>
      <w:pBdr>
        <w:top w:val="single" w:color="366091" w:themeColor="accent1" w:themeShade="BF" w:sz="4" w:space="10"/>
        <w:bottom w:val="single" w:color="366091" w:themeColor="accent1" w:themeShade="BF" w:sz="4" w:space="10"/>
      </w:pBdr>
      <w:spacing w:before="360" w:after="360"/>
      <w:jc w:val="center"/>
    </w:pPr>
    <w:rPr>
      <w:i/>
      <w:iCs/>
      <w:color w:val="376092" w:themeColor="accent1" w:themeShade="BF"/>
    </w:rPr>
  </w:style>
  <w:style w:type="character" w:customStyle="1" w:styleId="339">
    <w:name w:val="Intense Quote Char"/>
    <w:basedOn w:val="11"/>
    <w:link w:val="338"/>
    <w:semiHidden/>
    <w:qFormat/>
    <w:uiPriority w:val="30"/>
    <w:rPr>
      <w:i/>
      <w:iCs/>
      <w:color w:val="376092" w:themeColor="accent1" w:themeShade="BF"/>
    </w:rPr>
  </w:style>
  <w:style w:type="paragraph" w:styleId="340">
    <w:name w:val="List Paragraph"/>
    <w:basedOn w:val="1"/>
    <w:unhideWhenUsed/>
    <w:qFormat/>
    <w:uiPriority w:val="34"/>
    <w:pPr>
      <w:ind w:left="720"/>
      <w:contextualSpacing/>
    </w:pPr>
  </w:style>
  <w:style w:type="table" w:customStyle="1" w:styleId="341">
    <w:name w:val="List Table 1 Light1"/>
    <w:basedOn w:val="12"/>
    <w:uiPriority w:val="46"/>
    <w:pPr>
      <w:spacing w:after="0" w:line="240" w:lineRule="auto"/>
    </w:p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2">
    <w:name w:val="List Table 1 Light - Accent 11"/>
    <w:basedOn w:val="12"/>
    <w:qFormat/>
    <w:uiPriority w:val="46"/>
    <w:pPr>
      <w:spacing w:after="0" w:line="240" w:lineRule="auto"/>
    </w:pPr>
    <w:tblStylePr w:type="firstRow">
      <w:rPr>
        <w:b/>
        <w:bCs/>
      </w:rPr>
      <w:tcPr>
        <w:tcBorders>
          <w:bottom w:val="single" w:color="95B3D7" w:themeColor="accent1" w:themeTint="99" w:sz="4" w:space="0"/>
        </w:tcBorders>
      </w:tcPr>
    </w:tblStylePr>
    <w:tblStylePr w:type="lastRow">
      <w:rPr>
        <w:b/>
        <w:bCs/>
      </w:rPr>
      <w:tcPr>
        <w:tcBorders>
          <w:top w:val="single" w:color="95B3D7" w:themeColor="accent1" w:themeTint="99"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343">
    <w:name w:val="List Table 1 Light - Accent 21"/>
    <w:basedOn w:val="12"/>
    <w:qFormat/>
    <w:uiPriority w:val="46"/>
    <w:pPr>
      <w:spacing w:after="0" w:line="240" w:lineRule="auto"/>
    </w:pPr>
    <w:tblStylePr w:type="firstRow">
      <w:rPr>
        <w:b/>
        <w:bCs/>
      </w:rPr>
      <w:tcPr>
        <w:tcBorders>
          <w:bottom w:val="single" w:color="D99594" w:themeColor="accent2" w:themeTint="99" w:sz="4" w:space="0"/>
        </w:tcBorders>
      </w:tcPr>
    </w:tblStylePr>
    <w:tblStylePr w:type="lastRow">
      <w:rPr>
        <w:b/>
        <w:bCs/>
      </w:rPr>
      <w:tcPr>
        <w:tcBorders>
          <w:top w:val="single" w:color="D99594" w:themeColor="accent2" w:themeTint="99"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344">
    <w:name w:val="List Table 1 Light - Accent 31"/>
    <w:basedOn w:val="12"/>
    <w:qFormat/>
    <w:uiPriority w:val="46"/>
    <w:pPr>
      <w:spacing w:after="0" w:line="240" w:lineRule="auto"/>
    </w:pPr>
    <w:tblStylePr w:type="firstRow">
      <w:rPr>
        <w:b/>
        <w:bCs/>
      </w:rPr>
      <w:tcPr>
        <w:tcBorders>
          <w:bottom w:val="single" w:color="C2D69B" w:themeColor="accent3" w:themeTint="99" w:sz="4" w:space="0"/>
        </w:tcBorders>
      </w:tcPr>
    </w:tblStylePr>
    <w:tblStylePr w:type="lastRow">
      <w:rPr>
        <w:b/>
        <w:bCs/>
      </w:rPr>
      <w:tcPr>
        <w:tcBorders>
          <w:top w:val="single" w:color="C2D69B" w:themeColor="accent3" w:themeTint="99"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345">
    <w:name w:val="List Table 1 Light - Accent 41"/>
    <w:basedOn w:val="12"/>
    <w:qFormat/>
    <w:uiPriority w:val="46"/>
    <w:pPr>
      <w:spacing w:after="0" w:line="240" w:lineRule="auto"/>
    </w:pPr>
    <w:tblStylePr w:type="firstRow">
      <w:rPr>
        <w:b/>
        <w:bCs/>
      </w:rPr>
      <w:tcPr>
        <w:tcBorders>
          <w:bottom w:val="single" w:color="B2A1C7" w:themeColor="accent4" w:themeTint="99" w:sz="4" w:space="0"/>
        </w:tcBorders>
      </w:tcPr>
    </w:tblStylePr>
    <w:tblStylePr w:type="lastRow">
      <w:rPr>
        <w:b/>
        <w:bCs/>
      </w:rPr>
      <w:tcPr>
        <w:tcBorders>
          <w:top w:val="single" w:color="B2A1C7" w:themeColor="accent4" w:themeTint="99" w:sz="4" w:space="0"/>
        </w:tcBorders>
      </w:tcPr>
    </w:tblStylePr>
    <w:tblStylePr w:type="firstCol">
      <w:rPr>
        <w:b/>
        <w:bCs/>
      </w:rPr>
    </w:tblStylePr>
    <w:tblStylePr w:type="lastCol">
      <w:rPr>
        <w:b/>
        <w:bCs/>
      </w:rPr>
    </w:tblStylePr>
    <w:tblStylePr w:type="band1Vert">
      <w:tcPr>
        <w:shd w:val="clear" w:color="auto" w:fill="E5DFEC" w:themeFill="accent4" w:themeFillTint="33"/>
      </w:tcPr>
    </w:tblStylePr>
    <w:tblStylePr w:type="band1Horz">
      <w:tcPr>
        <w:shd w:val="clear" w:color="auto" w:fill="E5DFEC" w:themeFill="accent4" w:themeFillTint="33"/>
      </w:tcPr>
    </w:tblStylePr>
  </w:style>
  <w:style w:type="table" w:customStyle="1" w:styleId="346">
    <w:name w:val="List Table 1 Light - Accent 51"/>
    <w:basedOn w:val="12"/>
    <w:qFormat/>
    <w:uiPriority w:val="46"/>
    <w:pPr>
      <w:spacing w:after="0" w:line="240" w:lineRule="auto"/>
    </w:pPr>
    <w:tblStylePr w:type="firstRow">
      <w:rPr>
        <w:b/>
        <w:bCs/>
      </w:rPr>
      <w:tcPr>
        <w:tcBorders>
          <w:bottom w:val="single" w:color="92CDDC" w:themeColor="accent5" w:themeTint="99" w:sz="4" w:space="0"/>
        </w:tcBorders>
      </w:tcPr>
    </w:tblStylePr>
    <w:tblStylePr w:type="lastRow">
      <w:rPr>
        <w:b/>
        <w:bCs/>
      </w:rPr>
      <w:tcPr>
        <w:tcBorders>
          <w:top w:val="single" w:color="92CDDC" w:themeColor="accent5" w:themeTint="99"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347">
    <w:name w:val="List Table 1 Light - Accent 61"/>
    <w:basedOn w:val="12"/>
    <w:qFormat/>
    <w:uiPriority w:val="46"/>
    <w:pPr>
      <w:spacing w:after="0" w:line="240" w:lineRule="auto"/>
    </w:pPr>
    <w:tblStylePr w:type="firstRow">
      <w:rPr>
        <w:b/>
        <w:bCs/>
      </w:rPr>
      <w:tcPr>
        <w:tcBorders>
          <w:bottom w:val="single" w:color="FABF8F" w:themeColor="accent6" w:themeTint="99" w:sz="4" w:space="0"/>
        </w:tcBorders>
      </w:tcPr>
    </w:tblStylePr>
    <w:tblStylePr w:type="lastRow">
      <w:rPr>
        <w:b/>
        <w:bCs/>
      </w:rPr>
      <w:tcPr>
        <w:tcBorders>
          <w:top w:val="single" w:color="FABF8F" w:themeColor="accent6" w:themeTint="99" w:sz="4" w:space="0"/>
        </w:tcBorders>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table" w:customStyle="1" w:styleId="348">
    <w:name w:val="List Table 21"/>
    <w:basedOn w:val="12"/>
    <w:qFormat/>
    <w:uiPriority w:val="47"/>
    <w:pPr>
      <w:spacing w:after="0" w:line="240" w:lineRule="auto"/>
    </w:p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9">
    <w:name w:val="List Table 2 - Accent 11"/>
    <w:basedOn w:val="12"/>
    <w:uiPriority w:val="47"/>
    <w:pPr>
      <w:spacing w:after="0" w:line="240" w:lineRule="auto"/>
    </w:pPr>
    <w:tblPr>
      <w:tblBorders>
        <w:top w:val="single" w:color="95B3D7" w:themeColor="accent1" w:themeTint="99" w:sz="4" w:space="0"/>
        <w:bottom w:val="single" w:color="95B3D7" w:themeColor="accent1" w:themeTint="99" w:sz="4" w:space="0"/>
        <w:insideH w:val="single" w:color="95B3D7"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350">
    <w:name w:val="List Table 2 - Accent 21"/>
    <w:basedOn w:val="12"/>
    <w:uiPriority w:val="47"/>
    <w:pPr>
      <w:spacing w:after="0" w:line="240" w:lineRule="auto"/>
    </w:pPr>
    <w:tblPr>
      <w:tblBorders>
        <w:top w:val="single" w:color="D99594" w:themeColor="accent2" w:themeTint="99" w:sz="4" w:space="0"/>
        <w:bottom w:val="single" w:color="D99594" w:themeColor="accent2" w:themeTint="99" w:sz="4" w:space="0"/>
        <w:insideH w:val="single" w:color="D99594"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351">
    <w:name w:val="List Table 2 - Accent 31"/>
    <w:basedOn w:val="12"/>
    <w:qFormat/>
    <w:uiPriority w:val="47"/>
    <w:pPr>
      <w:spacing w:after="0" w:line="240" w:lineRule="auto"/>
    </w:pPr>
    <w:tblPr>
      <w:tblBorders>
        <w:top w:val="single" w:color="C2D69B" w:themeColor="accent3" w:themeTint="99" w:sz="4" w:space="0"/>
        <w:bottom w:val="single" w:color="C2D69B" w:themeColor="accent3" w:themeTint="99" w:sz="4" w:space="0"/>
        <w:insideH w:val="single" w:color="C2D69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352">
    <w:name w:val="List Table 2 - Accent 41"/>
    <w:basedOn w:val="12"/>
    <w:qFormat/>
    <w:uiPriority w:val="47"/>
    <w:pPr>
      <w:spacing w:after="0" w:line="240" w:lineRule="auto"/>
    </w:pPr>
    <w:tblPr>
      <w:tblBorders>
        <w:top w:val="single" w:color="B2A1C7" w:themeColor="accent4" w:themeTint="99" w:sz="4" w:space="0"/>
        <w:bottom w:val="single" w:color="B2A1C7" w:themeColor="accent4" w:themeTint="99" w:sz="4" w:space="0"/>
        <w:insideH w:val="single" w:color="B2A1C7"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5DFEC" w:themeFill="accent4" w:themeFillTint="33"/>
      </w:tcPr>
    </w:tblStylePr>
    <w:tblStylePr w:type="band1Horz">
      <w:tcPr>
        <w:shd w:val="clear" w:color="auto" w:fill="E5DFEC" w:themeFill="accent4" w:themeFillTint="33"/>
      </w:tcPr>
    </w:tblStylePr>
  </w:style>
  <w:style w:type="table" w:customStyle="1" w:styleId="353">
    <w:name w:val="List Table 2 - Accent 51"/>
    <w:basedOn w:val="12"/>
    <w:qFormat/>
    <w:uiPriority w:val="47"/>
    <w:pPr>
      <w:spacing w:after="0" w:line="240" w:lineRule="auto"/>
    </w:pPr>
    <w:tblPr>
      <w:tblBorders>
        <w:top w:val="single" w:color="92CDDC" w:themeColor="accent5" w:themeTint="99" w:sz="4" w:space="0"/>
        <w:bottom w:val="single" w:color="92CDDC" w:themeColor="accent5" w:themeTint="99" w:sz="4" w:space="0"/>
        <w:insideH w:val="single" w:color="92CDDC"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354">
    <w:name w:val="List Table 2 - Accent 61"/>
    <w:basedOn w:val="12"/>
    <w:qFormat/>
    <w:uiPriority w:val="47"/>
    <w:pPr>
      <w:spacing w:after="0" w:line="240" w:lineRule="auto"/>
    </w:pPr>
    <w:tblPr>
      <w:tblBorders>
        <w:top w:val="single" w:color="FABF8F" w:themeColor="accent6" w:themeTint="99" w:sz="4" w:space="0"/>
        <w:bottom w:val="single" w:color="FABF8F" w:themeColor="accent6" w:themeTint="99" w:sz="4" w:space="0"/>
        <w:insideH w:val="single" w:color="FABF8F"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table" w:customStyle="1" w:styleId="355">
    <w:name w:val="List Table 31"/>
    <w:basedOn w:val="12"/>
    <w:qFormat/>
    <w:uiPriority w:val="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56">
    <w:name w:val="List Table 3 - Accent 11"/>
    <w:basedOn w:val="12"/>
    <w:qFormat/>
    <w:uiPriority w:val="48"/>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14:textFill>
          <w14:solidFill>
            <w14:schemeClr w14:val="bg1"/>
          </w14:solidFill>
        </w14:textFill>
      </w:rPr>
      <w:tcPr>
        <w:shd w:val="clear" w:color="auto" w:fill="4F81BD" w:themeFill="accent1"/>
      </w:tcPr>
    </w:tblStylePr>
    <w:tblStylePr w:type="lastRow">
      <w:rPr>
        <w:b/>
        <w:bCs/>
      </w:rPr>
      <w:tcPr>
        <w:tcBorders>
          <w:top w:val="double" w:color="4F81BD"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F81BD" w:themeColor="accent1" w:sz="4" w:space="0"/>
          <w:right w:val="single" w:color="4F81BD" w:themeColor="accent1" w:sz="4" w:space="0"/>
        </w:tcBorders>
      </w:tcPr>
    </w:tblStylePr>
    <w:tblStylePr w:type="band1Horz">
      <w:tcPr>
        <w:tcBorders>
          <w:top w:val="single" w:color="4F81BD" w:themeColor="accent1" w:sz="4" w:space="0"/>
          <w:bottom w:val="single" w:color="4F81BD"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F81BD" w:themeColor="accent1" w:sz="4" w:space="0"/>
          <w:left w:val="nil"/>
        </w:tcBorders>
      </w:tcPr>
    </w:tblStylePr>
    <w:tblStylePr w:type="swCell">
      <w:tcPr>
        <w:tcBorders>
          <w:top w:val="double" w:color="4F81BD" w:themeColor="accent1" w:sz="4" w:space="0"/>
          <w:right w:val="nil"/>
        </w:tcBorders>
      </w:tcPr>
    </w:tblStylePr>
  </w:style>
  <w:style w:type="table" w:customStyle="1" w:styleId="357">
    <w:name w:val="List Table 3 - Accent 21"/>
    <w:basedOn w:val="12"/>
    <w:qFormat/>
    <w:uiPriority w:val="48"/>
    <w:pPr>
      <w:spacing w:after="0" w:line="240" w:lineRule="auto"/>
    </w:pPr>
    <w:tblPr>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blStylePr w:type="firstRow">
      <w:rPr>
        <w:b/>
        <w:bCs/>
        <w:color w:val="FFFFFF" w:themeColor="background1"/>
        <w14:textFill>
          <w14:solidFill>
            <w14:schemeClr w14:val="bg1"/>
          </w14:solidFill>
        </w14:textFill>
      </w:rPr>
      <w:tcPr>
        <w:shd w:val="clear" w:color="auto" w:fill="C0504D" w:themeFill="accent2"/>
      </w:tcPr>
    </w:tblStylePr>
    <w:tblStylePr w:type="lastRow">
      <w:rPr>
        <w:b/>
        <w:bCs/>
      </w:rPr>
      <w:tcPr>
        <w:tcBorders>
          <w:top w:val="double" w:color="C0504D"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C0504D" w:themeColor="accent2" w:sz="4" w:space="0"/>
          <w:right w:val="single" w:color="C0504D" w:themeColor="accent2" w:sz="4" w:space="0"/>
        </w:tcBorders>
      </w:tcPr>
    </w:tblStylePr>
    <w:tblStylePr w:type="band1Horz">
      <w:tcPr>
        <w:tcBorders>
          <w:top w:val="single" w:color="C0504D" w:themeColor="accent2" w:sz="4" w:space="0"/>
          <w:bottom w:val="single" w:color="C0504D"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C0504D" w:themeColor="accent2" w:sz="4" w:space="0"/>
          <w:left w:val="nil"/>
        </w:tcBorders>
      </w:tcPr>
    </w:tblStylePr>
    <w:tblStylePr w:type="swCell">
      <w:tcPr>
        <w:tcBorders>
          <w:top w:val="double" w:color="C0504D" w:themeColor="accent2" w:sz="4" w:space="0"/>
          <w:right w:val="nil"/>
        </w:tcBorders>
      </w:tcPr>
    </w:tblStylePr>
  </w:style>
  <w:style w:type="table" w:customStyle="1" w:styleId="358">
    <w:name w:val="List Table 3 - Accent 31"/>
    <w:basedOn w:val="12"/>
    <w:qFormat/>
    <w:uiPriority w:val="48"/>
    <w:pPr>
      <w:spacing w:after="0" w:line="240" w:lineRule="auto"/>
    </w:pPr>
    <w:tblPr>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14:textFill>
          <w14:solidFill>
            <w14:schemeClr w14:val="bg1"/>
          </w14:solidFill>
        </w14:textFill>
      </w:rPr>
      <w:tcPr>
        <w:shd w:val="clear" w:color="auto" w:fill="9BBB59" w:themeFill="accent3"/>
      </w:tcPr>
    </w:tblStylePr>
    <w:tblStylePr w:type="lastRow">
      <w:rPr>
        <w:b/>
        <w:bCs/>
      </w:rPr>
      <w:tcPr>
        <w:tcBorders>
          <w:top w:val="double" w:color="9BBB59"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BBB59" w:themeColor="accent3" w:sz="4" w:space="0"/>
          <w:right w:val="single" w:color="9BBB59" w:themeColor="accent3" w:sz="4" w:space="0"/>
        </w:tcBorders>
      </w:tcPr>
    </w:tblStylePr>
    <w:tblStylePr w:type="band1Horz">
      <w:tcPr>
        <w:tcBorders>
          <w:top w:val="single" w:color="9BBB59" w:themeColor="accent3" w:sz="4" w:space="0"/>
          <w:bottom w:val="single" w:color="9BBB59"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BBB59" w:themeColor="accent3" w:sz="4" w:space="0"/>
          <w:left w:val="nil"/>
        </w:tcBorders>
      </w:tcPr>
    </w:tblStylePr>
    <w:tblStylePr w:type="swCell">
      <w:tcPr>
        <w:tcBorders>
          <w:top w:val="double" w:color="9BBB59" w:themeColor="accent3" w:sz="4" w:space="0"/>
          <w:right w:val="nil"/>
        </w:tcBorders>
      </w:tcPr>
    </w:tblStylePr>
  </w:style>
  <w:style w:type="table" w:customStyle="1" w:styleId="359">
    <w:name w:val="List Table 3 - Accent 41"/>
    <w:basedOn w:val="12"/>
    <w:qFormat/>
    <w:uiPriority w:val="48"/>
    <w:pPr>
      <w:spacing w:after="0" w:line="240" w:lineRule="auto"/>
    </w:pPr>
    <w:tblPr>
      <w:tblBorders>
        <w:top w:val="single" w:color="8064A2" w:themeColor="accent4" w:sz="4" w:space="0"/>
        <w:left w:val="single" w:color="8064A2" w:themeColor="accent4" w:sz="4" w:space="0"/>
        <w:bottom w:val="single" w:color="8064A2" w:themeColor="accent4" w:sz="4" w:space="0"/>
        <w:right w:val="single" w:color="8064A2" w:themeColor="accent4" w:sz="4" w:space="0"/>
      </w:tblBorders>
    </w:tblPr>
    <w:tblStylePr w:type="firstRow">
      <w:rPr>
        <w:b/>
        <w:bCs/>
        <w:color w:val="FFFFFF" w:themeColor="background1"/>
        <w14:textFill>
          <w14:solidFill>
            <w14:schemeClr w14:val="bg1"/>
          </w14:solidFill>
        </w14:textFill>
      </w:rPr>
      <w:tcPr>
        <w:shd w:val="clear" w:color="auto" w:fill="8064A2" w:themeFill="accent4"/>
      </w:tcPr>
    </w:tblStylePr>
    <w:tblStylePr w:type="lastRow">
      <w:rPr>
        <w:b/>
        <w:bCs/>
      </w:rPr>
      <w:tcPr>
        <w:tcBorders>
          <w:top w:val="double" w:color="8064A2"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8064A2" w:themeColor="accent4" w:sz="4" w:space="0"/>
          <w:right w:val="single" w:color="8064A2" w:themeColor="accent4" w:sz="4" w:space="0"/>
        </w:tcBorders>
      </w:tcPr>
    </w:tblStylePr>
    <w:tblStylePr w:type="band1Horz">
      <w:tcPr>
        <w:tcBorders>
          <w:top w:val="single" w:color="8064A2" w:themeColor="accent4" w:sz="4" w:space="0"/>
          <w:bottom w:val="single" w:color="8064A2"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8064A2" w:themeColor="accent4" w:sz="4" w:space="0"/>
          <w:left w:val="nil"/>
        </w:tcBorders>
      </w:tcPr>
    </w:tblStylePr>
    <w:tblStylePr w:type="swCell">
      <w:tcPr>
        <w:tcBorders>
          <w:top w:val="double" w:color="8064A2" w:themeColor="accent4" w:sz="4" w:space="0"/>
          <w:right w:val="nil"/>
        </w:tcBorders>
      </w:tcPr>
    </w:tblStylePr>
  </w:style>
  <w:style w:type="table" w:customStyle="1" w:styleId="360">
    <w:name w:val="List Table 3 - Accent 51"/>
    <w:basedOn w:val="12"/>
    <w:qFormat/>
    <w:uiPriority w:val="48"/>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val="FFFFFF" w:themeColor="background1"/>
        <w14:textFill>
          <w14:solidFill>
            <w14:schemeClr w14:val="bg1"/>
          </w14:solidFill>
        </w14:textFill>
      </w:rPr>
      <w:tcPr>
        <w:shd w:val="clear" w:color="auto" w:fill="4BACC6" w:themeFill="accent5"/>
      </w:tcPr>
    </w:tblStylePr>
    <w:tblStylePr w:type="lastRow">
      <w:rPr>
        <w:b/>
        <w:bCs/>
      </w:rPr>
      <w:tcPr>
        <w:tcBorders>
          <w:top w:val="double" w:color="4BACC6"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BACC6" w:themeColor="accent5" w:sz="4" w:space="0"/>
          <w:right w:val="single" w:color="4BACC6" w:themeColor="accent5" w:sz="4" w:space="0"/>
        </w:tcBorders>
      </w:tcPr>
    </w:tblStylePr>
    <w:tblStylePr w:type="band1Horz">
      <w:tcPr>
        <w:tcBorders>
          <w:top w:val="single" w:color="4BACC6" w:themeColor="accent5" w:sz="4" w:space="0"/>
          <w:bottom w:val="single" w:color="4BACC6"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BACC6" w:themeColor="accent5" w:sz="4" w:space="0"/>
          <w:left w:val="nil"/>
        </w:tcBorders>
      </w:tcPr>
    </w:tblStylePr>
    <w:tblStylePr w:type="swCell">
      <w:tcPr>
        <w:tcBorders>
          <w:top w:val="double" w:color="4BACC6" w:themeColor="accent5" w:sz="4" w:space="0"/>
          <w:right w:val="nil"/>
        </w:tcBorders>
      </w:tcPr>
    </w:tblStylePr>
  </w:style>
  <w:style w:type="table" w:customStyle="1" w:styleId="361">
    <w:name w:val="List Table 3 - Accent 61"/>
    <w:basedOn w:val="12"/>
    <w:qFormat/>
    <w:uiPriority w:val="48"/>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tblBorders>
    </w:tblPr>
    <w:tblStylePr w:type="firstRow">
      <w:rPr>
        <w:b/>
        <w:bCs/>
        <w:color w:val="FFFFFF" w:themeColor="background1"/>
        <w14:textFill>
          <w14:solidFill>
            <w14:schemeClr w14:val="bg1"/>
          </w14:solidFill>
        </w14:textFill>
      </w:rPr>
      <w:tcPr>
        <w:shd w:val="clear" w:color="auto" w:fill="F79646" w:themeFill="accent6"/>
      </w:tcPr>
    </w:tblStylePr>
    <w:tblStylePr w:type="lastRow">
      <w:rPr>
        <w:b/>
        <w:bCs/>
      </w:rPr>
      <w:tcPr>
        <w:tcBorders>
          <w:top w:val="double" w:color="F79646"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79646" w:themeColor="accent6" w:sz="4" w:space="0"/>
          <w:right w:val="single" w:color="F79646" w:themeColor="accent6" w:sz="4" w:space="0"/>
        </w:tcBorders>
      </w:tcPr>
    </w:tblStylePr>
    <w:tblStylePr w:type="band1Horz">
      <w:tcPr>
        <w:tcBorders>
          <w:top w:val="single" w:color="F79646" w:themeColor="accent6" w:sz="4" w:space="0"/>
          <w:bottom w:val="single" w:color="F79646"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79646" w:themeColor="accent6" w:sz="4" w:space="0"/>
          <w:left w:val="nil"/>
        </w:tcBorders>
      </w:tcPr>
    </w:tblStylePr>
    <w:tblStylePr w:type="swCell">
      <w:tcPr>
        <w:tcBorders>
          <w:top w:val="double" w:color="F79646" w:themeColor="accent6" w:sz="4" w:space="0"/>
          <w:right w:val="nil"/>
        </w:tcBorders>
      </w:tcPr>
    </w:tblStylePr>
  </w:style>
  <w:style w:type="table" w:customStyle="1" w:styleId="362">
    <w:name w:val="List Table 41"/>
    <w:basedOn w:val="12"/>
    <w:qFormat/>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63">
    <w:name w:val="List Table 4 - Accent 11"/>
    <w:basedOn w:val="12"/>
    <w:qFormat/>
    <w:uiPriority w:val="49"/>
    <w:pPr>
      <w:spacing w:after="0" w:line="240" w:lineRule="auto"/>
    </w:p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cPr>
        <w:tcBorders>
          <w:top w:val="double" w:color="95B3D7" w:themeColor="accent1" w:themeTint="99"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364">
    <w:name w:val="List Table 4 - Accent 21"/>
    <w:basedOn w:val="12"/>
    <w:qFormat/>
    <w:uiPriority w:val="49"/>
    <w:pPr>
      <w:spacing w:after="0" w:line="240" w:lineRule="auto"/>
    </w:pPr>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tblBorders>
    </w:tblPr>
    <w:tblStylePr w:type="firstRow">
      <w:rPr>
        <w:b/>
        <w:bCs/>
        <w:color w:val="FFFFFF" w:themeColor="background1"/>
        <w14:textFill>
          <w14:solidFill>
            <w14:schemeClr w14:val="bg1"/>
          </w14:solidFill>
        </w14:textFill>
      </w:r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tcBorders>
        <w:shd w:val="clear" w:color="auto" w:fill="C0504D" w:themeFill="accent2"/>
      </w:tcPr>
    </w:tblStylePr>
    <w:tblStylePr w:type="lastRow">
      <w:rPr>
        <w:b/>
        <w:bCs/>
      </w:rPr>
      <w:tcPr>
        <w:tcBorders>
          <w:top w:val="double" w:color="D99594" w:themeColor="accent2" w:themeTint="99"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365">
    <w:name w:val="List Table 4 - Accent 31"/>
    <w:basedOn w:val="12"/>
    <w:qFormat/>
    <w:uiPriority w:val="49"/>
    <w:pPr>
      <w:spacing w:after="0" w:line="240" w:lineRule="auto"/>
    </w:p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tblBorders>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tcBorders>
        <w:shd w:val="clear" w:color="auto" w:fill="9BBB59" w:themeFill="accent3"/>
      </w:tcPr>
    </w:tblStylePr>
    <w:tblStylePr w:type="lastRow">
      <w:rPr>
        <w:b/>
        <w:bCs/>
      </w:rPr>
      <w:tcPr>
        <w:tcBorders>
          <w:top w:val="double" w:color="C2D69B" w:themeColor="accent3" w:themeTint="99"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366">
    <w:name w:val="List Table 4 - Accent 41"/>
    <w:basedOn w:val="12"/>
    <w:qFormat/>
    <w:uiPriority w:val="49"/>
    <w:pPr>
      <w:spacing w:after="0" w:line="240" w:lineRule="auto"/>
    </w:pPr>
    <w:tblPr>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tblBorders>
    </w:tblPr>
    <w:tblStylePr w:type="firstRow">
      <w:rPr>
        <w:b/>
        <w:bCs/>
        <w:color w:val="FFFFFF" w:themeColor="background1"/>
        <w14:textFill>
          <w14:solidFill>
            <w14:schemeClr w14:val="bg1"/>
          </w14:solidFill>
        </w14:textFill>
      </w:r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tcBorders>
        <w:shd w:val="clear" w:color="auto" w:fill="8064A2" w:themeFill="accent4"/>
      </w:tcPr>
    </w:tblStylePr>
    <w:tblStylePr w:type="lastRow">
      <w:rPr>
        <w:b/>
        <w:bCs/>
      </w:rPr>
      <w:tcPr>
        <w:tcBorders>
          <w:top w:val="double" w:color="B2A1C7" w:themeColor="accent4" w:themeTint="99" w:sz="4" w:space="0"/>
        </w:tcBorders>
      </w:tcPr>
    </w:tblStylePr>
    <w:tblStylePr w:type="firstCol">
      <w:rPr>
        <w:b/>
        <w:bCs/>
      </w:rPr>
    </w:tblStylePr>
    <w:tblStylePr w:type="lastCol">
      <w:rPr>
        <w:b/>
        <w:bCs/>
      </w:rPr>
    </w:tblStylePr>
    <w:tblStylePr w:type="band1Vert">
      <w:tcPr>
        <w:shd w:val="clear" w:color="auto" w:fill="E5DFEC" w:themeFill="accent4" w:themeFillTint="33"/>
      </w:tcPr>
    </w:tblStylePr>
    <w:tblStylePr w:type="band1Horz">
      <w:tcPr>
        <w:shd w:val="clear" w:color="auto" w:fill="E5DFEC" w:themeFill="accent4" w:themeFillTint="33"/>
      </w:tcPr>
    </w:tblStylePr>
  </w:style>
  <w:style w:type="table" w:customStyle="1" w:styleId="367">
    <w:name w:val="List Table 4 - Accent 51"/>
    <w:basedOn w:val="12"/>
    <w:uiPriority w:val="49"/>
    <w:pPr>
      <w:spacing w:after="0" w:line="240" w:lineRule="auto"/>
    </w:pPr>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cPr>
        <w:tcBorders>
          <w:top w:val="double" w:color="92CDDC" w:themeColor="accent5" w:themeTint="99"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368">
    <w:name w:val="List Table 4 - Accent 61"/>
    <w:basedOn w:val="12"/>
    <w:qFormat/>
    <w:uiPriority w:val="49"/>
    <w:pPr>
      <w:spacing w:after="0" w:line="240" w:lineRule="auto"/>
    </w:pPr>
    <w:tblPr>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tblBorders>
    </w:tblPr>
    <w:tblStylePr w:type="firstRow">
      <w:rPr>
        <w:b/>
        <w:bCs/>
        <w:color w:val="FFFFFF" w:themeColor="background1"/>
        <w14:textFill>
          <w14:solidFill>
            <w14:schemeClr w14:val="bg1"/>
          </w14:solidFill>
        </w14:textFill>
      </w:r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tcBorders>
        <w:shd w:val="clear" w:color="auto" w:fill="F79646" w:themeFill="accent6"/>
      </w:tcPr>
    </w:tblStylePr>
    <w:tblStylePr w:type="lastRow">
      <w:rPr>
        <w:b/>
        <w:bCs/>
      </w:rPr>
      <w:tcPr>
        <w:tcBorders>
          <w:top w:val="double" w:color="FABF8F" w:themeColor="accent6" w:themeTint="99" w:sz="4" w:space="0"/>
        </w:tcBorders>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table" w:customStyle="1" w:styleId="369">
    <w:name w:val="List Table 5 Dark1"/>
    <w:basedOn w:val="12"/>
    <w:qFormat/>
    <w:uiPriority w:val="50"/>
    <w:pPr>
      <w:spacing w:after="0" w:line="240" w:lineRule="auto"/>
    </w:pPr>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0">
    <w:name w:val="List Table 5 Dark - Accent 11"/>
    <w:basedOn w:val="12"/>
    <w:qFormat/>
    <w:uiPriority w:val="50"/>
    <w:pPr>
      <w:spacing w:after="0" w:line="240" w:lineRule="auto"/>
    </w:pPr>
    <w:rPr>
      <w:color w:val="FFFFFF" w:themeColor="background1"/>
      <w14:textFill>
        <w14:solidFill>
          <w14:schemeClr w14:val="bg1"/>
        </w14:solidFill>
      </w14:textFill>
    </w:rPr>
    <w:tblPr>
      <w:tblBorders>
        <w:top w:val="single" w:color="4F81BD" w:themeColor="accent1" w:sz="24" w:space="0"/>
        <w:left w:val="single" w:color="4F81BD" w:themeColor="accent1" w:sz="24" w:space="0"/>
        <w:bottom w:val="single" w:color="4F81BD" w:themeColor="accent1" w:sz="24" w:space="0"/>
        <w:right w:val="single" w:color="4F81BD" w:themeColor="accent1" w:sz="24" w:space="0"/>
      </w:tblBorders>
    </w:tblPr>
    <w:tcPr>
      <w:shd w:val="clear" w:color="auto" w:fill="4F81BD"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1">
    <w:name w:val="List Table 5 Dark - Accent 21"/>
    <w:basedOn w:val="12"/>
    <w:uiPriority w:val="50"/>
    <w:pPr>
      <w:spacing w:after="0" w:line="240" w:lineRule="auto"/>
    </w:pPr>
    <w:rPr>
      <w:color w:val="FFFFFF" w:themeColor="background1"/>
      <w14:textFill>
        <w14:solidFill>
          <w14:schemeClr w14:val="bg1"/>
        </w14:solidFill>
      </w14:textFill>
    </w:rPr>
    <w:tblPr>
      <w:tblBorders>
        <w:top w:val="single" w:color="C0504D" w:themeColor="accent2" w:sz="24" w:space="0"/>
        <w:left w:val="single" w:color="C0504D" w:themeColor="accent2" w:sz="24" w:space="0"/>
        <w:bottom w:val="single" w:color="C0504D" w:themeColor="accent2" w:sz="24" w:space="0"/>
        <w:right w:val="single" w:color="C0504D" w:themeColor="accent2" w:sz="24" w:space="0"/>
      </w:tblBorders>
    </w:tblPr>
    <w:tcPr>
      <w:shd w:val="clear" w:color="auto" w:fill="C0504D"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2">
    <w:name w:val="List Table 5 Dark - Accent 31"/>
    <w:basedOn w:val="12"/>
    <w:qFormat/>
    <w:uiPriority w:val="50"/>
    <w:pPr>
      <w:spacing w:after="0" w:line="240" w:lineRule="auto"/>
    </w:pPr>
    <w:rPr>
      <w:color w:val="FFFFFF" w:themeColor="background1"/>
      <w14:textFill>
        <w14:solidFill>
          <w14:schemeClr w14:val="bg1"/>
        </w14:solidFill>
      </w14:textFill>
    </w:rPr>
    <w:tblPr>
      <w:tblBorders>
        <w:top w:val="single" w:color="9BBB59" w:themeColor="accent3" w:sz="24" w:space="0"/>
        <w:left w:val="single" w:color="9BBB59" w:themeColor="accent3" w:sz="24" w:space="0"/>
        <w:bottom w:val="single" w:color="9BBB59" w:themeColor="accent3" w:sz="24" w:space="0"/>
        <w:right w:val="single" w:color="9BBB59" w:themeColor="accent3" w:sz="24" w:space="0"/>
      </w:tblBorders>
    </w:tblPr>
    <w:tcPr>
      <w:shd w:val="clear" w:color="auto" w:fill="9BBB59"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3">
    <w:name w:val="List Table 5 Dark - Accent 41"/>
    <w:basedOn w:val="12"/>
    <w:qFormat/>
    <w:uiPriority w:val="50"/>
    <w:pPr>
      <w:spacing w:after="0" w:line="240" w:lineRule="auto"/>
    </w:pPr>
    <w:rPr>
      <w:color w:val="FFFFFF" w:themeColor="background1"/>
      <w14:textFill>
        <w14:solidFill>
          <w14:schemeClr w14:val="bg1"/>
        </w14:solidFill>
      </w14:textFill>
    </w:rPr>
    <w:tblPr>
      <w:tblBorders>
        <w:top w:val="single" w:color="8064A2" w:themeColor="accent4" w:sz="24" w:space="0"/>
        <w:left w:val="single" w:color="8064A2" w:themeColor="accent4" w:sz="24" w:space="0"/>
        <w:bottom w:val="single" w:color="8064A2" w:themeColor="accent4" w:sz="24" w:space="0"/>
        <w:right w:val="single" w:color="8064A2" w:themeColor="accent4" w:sz="24" w:space="0"/>
      </w:tblBorders>
    </w:tblPr>
    <w:tcPr>
      <w:shd w:val="clear" w:color="auto" w:fill="8064A2"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4">
    <w:name w:val="List Table 5 Dark - Accent 51"/>
    <w:basedOn w:val="12"/>
    <w:qFormat/>
    <w:uiPriority w:val="50"/>
    <w:pPr>
      <w:spacing w:after="0" w:line="240" w:lineRule="auto"/>
    </w:pPr>
    <w:rPr>
      <w:color w:val="FFFFFF" w:themeColor="background1"/>
      <w14:textFill>
        <w14:solidFill>
          <w14:schemeClr w14:val="bg1"/>
        </w14:solidFill>
      </w14:textFill>
    </w:rPr>
    <w:tblPr>
      <w:tblBorders>
        <w:top w:val="single" w:color="4BACC6" w:themeColor="accent5" w:sz="24" w:space="0"/>
        <w:left w:val="single" w:color="4BACC6" w:themeColor="accent5" w:sz="24" w:space="0"/>
        <w:bottom w:val="single" w:color="4BACC6" w:themeColor="accent5" w:sz="24" w:space="0"/>
        <w:right w:val="single" w:color="4BACC6" w:themeColor="accent5" w:sz="24" w:space="0"/>
      </w:tblBorders>
    </w:tblPr>
    <w:tcPr>
      <w:shd w:val="clear" w:color="auto" w:fill="4BACC6"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5">
    <w:name w:val="List Table 5 Dark - Accent 61"/>
    <w:basedOn w:val="12"/>
    <w:qFormat/>
    <w:uiPriority w:val="50"/>
    <w:pPr>
      <w:spacing w:after="0" w:line="240" w:lineRule="auto"/>
    </w:pPr>
    <w:rPr>
      <w:color w:val="FFFFFF" w:themeColor="background1"/>
      <w14:textFill>
        <w14:solidFill>
          <w14:schemeClr w14:val="bg1"/>
        </w14:solidFill>
      </w14:textFill>
    </w:rPr>
    <w:tblPr>
      <w:tblBorders>
        <w:top w:val="single" w:color="F79646" w:themeColor="accent6" w:sz="24" w:space="0"/>
        <w:left w:val="single" w:color="F79646" w:themeColor="accent6" w:sz="24" w:space="0"/>
        <w:bottom w:val="single" w:color="F79646" w:themeColor="accent6" w:sz="24" w:space="0"/>
        <w:right w:val="single" w:color="F79646" w:themeColor="accent6" w:sz="24" w:space="0"/>
      </w:tblBorders>
    </w:tblPr>
    <w:tcPr>
      <w:shd w:val="clear" w:color="auto" w:fill="F79646"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6">
    <w:name w:val="List Table 6 Colorful1"/>
    <w:basedOn w:val="12"/>
    <w:qFormat/>
    <w:uiPriority w:val="51"/>
    <w:pPr>
      <w:spacing w:after="0" w:line="240" w:lineRule="auto"/>
    </w:p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77">
    <w:name w:val="List Table 6 Colorful - Accent 11"/>
    <w:basedOn w:val="12"/>
    <w:uiPriority w:val="51"/>
    <w:pPr>
      <w:spacing w:after="0" w:line="240" w:lineRule="auto"/>
    </w:pPr>
    <w:rPr>
      <w:color w:val="376092" w:themeColor="accent1" w:themeShade="BF"/>
    </w:rPr>
    <w:tblPr>
      <w:tblBorders>
        <w:top w:val="single" w:color="4F81BD" w:themeColor="accent1" w:sz="4" w:space="0"/>
        <w:bottom w:val="single" w:color="4F81BD" w:themeColor="accent1" w:sz="4" w:space="0"/>
      </w:tblBorders>
    </w:tblPr>
    <w:tblStylePr w:type="firstRow">
      <w:rPr>
        <w:b/>
        <w:bCs/>
      </w:rPr>
      <w:tcPr>
        <w:tcBorders>
          <w:bottom w:val="single" w:color="4F81BD" w:themeColor="accent1" w:sz="4" w:space="0"/>
        </w:tcBorders>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378">
    <w:name w:val="List Table 6 Colorful - Accent 21"/>
    <w:basedOn w:val="12"/>
    <w:qFormat/>
    <w:uiPriority w:val="51"/>
    <w:pPr>
      <w:spacing w:after="0" w:line="240" w:lineRule="auto"/>
    </w:pPr>
    <w:rPr>
      <w:color w:val="953735" w:themeColor="accent2" w:themeShade="BF"/>
    </w:rPr>
    <w:tblPr>
      <w:tblBorders>
        <w:top w:val="single" w:color="C0504D" w:themeColor="accent2" w:sz="4" w:space="0"/>
        <w:bottom w:val="single" w:color="C0504D" w:themeColor="accent2" w:sz="4" w:space="0"/>
      </w:tblBorders>
    </w:tblPr>
    <w:tblStylePr w:type="firstRow">
      <w:rPr>
        <w:b/>
        <w:bCs/>
      </w:rPr>
      <w:tcPr>
        <w:tcBorders>
          <w:bottom w:val="single" w:color="C0504D" w:themeColor="accent2" w:sz="4" w:space="0"/>
        </w:tcBorders>
      </w:tcPr>
    </w:tblStylePr>
    <w:tblStylePr w:type="lastRow">
      <w:rPr>
        <w:b/>
        <w:bCs/>
      </w:rPr>
      <w:tcPr>
        <w:tcBorders>
          <w:top w:val="double" w:color="C0504D" w:themeColor="accent2"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379">
    <w:name w:val="List Table 6 Colorful - Accent 31"/>
    <w:basedOn w:val="12"/>
    <w:qFormat/>
    <w:uiPriority w:val="51"/>
    <w:pPr>
      <w:spacing w:after="0" w:line="240" w:lineRule="auto"/>
    </w:pPr>
    <w:rPr>
      <w:color w:val="77933C" w:themeColor="accent3" w:themeShade="BF"/>
    </w:rPr>
    <w:tblPr>
      <w:tblBorders>
        <w:top w:val="single" w:color="9BBB59" w:themeColor="accent3" w:sz="4" w:space="0"/>
        <w:bottom w:val="single" w:color="9BBB59" w:themeColor="accent3" w:sz="4" w:space="0"/>
      </w:tblBorders>
    </w:tblPr>
    <w:tblStylePr w:type="firstRow">
      <w:rPr>
        <w:b/>
        <w:bCs/>
      </w:rPr>
      <w:tcPr>
        <w:tcBorders>
          <w:bottom w:val="single" w:color="9BBB59" w:themeColor="accent3" w:sz="4" w:space="0"/>
        </w:tcBorders>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380">
    <w:name w:val="List Table 6 Colorful - Accent 41"/>
    <w:basedOn w:val="12"/>
    <w:qFormat/>
    <w:uiPriority w:val="51"/>
    <w:pPr>
      <w:spacing w:after="0" w:line="240" w:lineRule="auto"/>
    </w:pPr>
    <w:rPr>
      <w:color w:val="604A7B" w:themeColor="accent4" w:themeShade="BF"/>
    </w:rPr>
    <w:tblPr>
      <w:tblBorders>
        <w:top w:val="single" w:color="8064A2" w:themeColor="accent4" w:sz="4" w:space="0"/>
        <w:bottom w:val="single" w:color="8064A2" w:themeColor="accent4" w:sz="4" w:space="0"/>
      </w:tblBorders>
    </w:tblPr>
    <w:tblStylePr w:type="firstRow">
      <w:rPr>
        <w:b/>
        <w:bCs/>
      </w:rPr>
      <w:tcPr>
        <w:tcBorders>
          <w:bottom w:val="single" w:color="8064A2" w:themeColor="accent4" w:sz="4" w:space="0"/>
        </w:tcBorders>
      </w:tcPr>
    </w:tblStylePr>
    <w:tblStylePr w:type="lastRow">
      <w:rPr>
        <w:b/>
        <w:bCs/>
      </w:rPr>
      <w:tcPr>
        <w:tcBorders>
          <w:top w:val="double" w:color="8064A2" w:themeColor="accent4" w:sz="4" w:space="0"/>
        </w:tcBorders>
      </w:tcPr>
    </w:tblStylePr>
    <w:tblStylePr w:type="firstCol">
      <w:rPr>
        <w:b/>
        <w:bCs/>
      </w:rPr>
    </w:tblStylePr>
    <w:tblStylePr w:type="lastCol">
      <w:rPr>
        <w:b/>
        <w:bCs/>
      </w:rPr>
    </w:tblStylePr>
    <w:tblStylePr w:type="band1Vert">
      <w:tcPr>
        <w:shd w:val="clear" w:color="auto" w:fill="E5DFEC" w:themeFill="accent4" w:themeFillTint="33"/>
      </w:tcPr>
    </w:tblStylePr>
    <w:tblStylePr w:type="band1Horz">
      <w:tcPr>
        <w:shd w:val="clear" w:color="auto" w:fill="E5DFEC" w:themeFill="accent4" w:themeFillTint="33"/>
      </w:tcPr>
    </w:tblStylePr>
  </w:style>
  <w:style w:type="table" w:customStyle="1" w:styleId="381">
    <w:name w:val="List Table 6 Colorful - Accent 51"/>
    <w:basedOn w:val="12"/>
    <w:uiPriority w:val="51"/>
    <w:pPr>
      <w:spacing w:after="0" w:line="240" w:lineRule="auto"/>
    </w:pPr>
    <w:rPr>
      <w:color w:val="31859C" w:themeColor="accent5" w:themeShade="BF"/>
    </w:rPr>
    <w:tblPr>
      <w:tblBorders>
        <w:top w:val="single" w:color="4BACC6" w:themeColor="accent5" w:sz="4" w:space="0"/>
        <w:bottom w:val="single" w:color="4BACC6" w:themeColor="accent5" w:sz="4" w:space="0"/>
      </w:tblBorders>
    </w:tblPr>
    <w:tblStylePr w:type="firstRow">
      <w:rPr>
        <w:b/>
        <w:bCs/>
      </w:rPr>
      <w:tcPr>
        <w:tcBorders>
          <w:bottom w:val="single" w:color="4BACC6" w:themeColor="accent5" w:sz="4" w:space="0"/>
        </w:tcBorders>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382">
    <w:name w:val="List Table 6 Colorful - Accent 61"/>
    <w:basedOn w:val="12"/>
    <w:qFormat/>
    <w:uiPriority w:val="51"/>
    <w:pPr>
      <w:spacing w:after="0" w:line="240" w:lineRule="auto"/>
    </w:pPr>
    <w:rPr>
      <w:color w:val="E46C0A" w:themeColor="accent6" w:themeShade="BF"/>
    </w:rPr>
    <w:tblPr>
      <w:tblBorders>
        <w:top w:val="single" w:color="F79646" w:themeColor="accent6" w:sz="4" w:space="0"/>
        <w:bottom w:val="single" w:color="F79646" w:themeColor="accent6" w:sz="4" w:space="0"/>
      </w:tblBorders>
    </w:tblPr>
    <w:tblStylePr w:type="firstRow">
      <w:rPr>
        <w:b/>
        <w:bCs/>
      </w:rPr>
      <w:tcPr>
        <w:tcBorders>
          <w:bottom w:val="single" w:color="F79646" w:themeColor="accent6" w:sz="4" w:space="0"/>
        </w:tcBorders>
      </w:tcPr>
    </w:tblStylePr>
    <w:tblStylePr w:type="lastRow">
      <w:rPr>
        <w:b/>
        <w:bCs/>
      </w:rPr>
      <w:tcPr>
        <w:tcBorders>
          <w:top w:val="double" w:color="F79646" w:themeColor="accent6" w:sz="4" w:space="0"/>
        </w:tcBorders>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table" w:customStyle="1" w:styleId="383">
    <w:name w:val="List Table 7 Colorful1"/>
    <w:basedOn w:val="12"/>
    <w:qFormat/>
    <w:uiPriority w:val="52"/>
    <w:pPr>
      <w:spacing w:after="0" w:line="240" w:lineRule="auto"/>
    </w:p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4">
    <w:name w:val="List Table 7 Colorful - Accent 11"/>
    <w:basedOn w:val="12"/>
    <w:qFormat/>
    <w:uiPriority w:val="52"/>
    <w:pPr>
      <w:spacing w:after="0" w:line="240" w:lineRule="auto"/>
    </w:pPr>
    <w:rPr>
      <w:color w:val="376092" w:themeColor="accent1" w:themeShade="BF"/>
    </w:rPr>
    <w:tblStylePr w:type="firstRow">
      <w:rPr>
        <w:rFonts w:asciiTheme="majorHAnsi" w:hAnsiTheme="majorHAnsi" w:eastAsiaTheme="majorEastAsia" w:cstheme="majorBidi"/>
        <w:i/>
        <w:iCs/>
        <w:sz w:val="26"/>
      </w:rPr>
      <w:tcPr>
        <w:tcBorders>
          <w:bottom w:val="single" w:color="4F81BD"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F81BD"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F81BD"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F81BD" w:themeColor="accent1" w:sz="4" w:space="0"/>
        </w:tcBorders>
        <w:shd w:val="clear" w:color="auto" w:fill="FFFFFF" w:themeFill="background1"/>
      </w:tcPr>
    </w:tblStylePr>
    <w:tblStylePr w:type="band1Vert">
      <w:tcPr>
        <w:shd w:val="clear" w:color="auto" w:fill="DBE5F1" w:themeFill="accent1" w:themeFillTint="33"/>
      </w:tcPr>
    </w:tblStylePr>
    <w:tblStylePr w:type="band1Horz">
      <w:tcPr>
        <w:shd w:val="clear" w:color="auto" w:fill="DBE5F1"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5">
    <w:name w:val="List Table 7 Colorful - Accent 21"/>
    <w:basedOn w:val="12"/>
    <w:qFormat/>
    <w:uiPriority w:val="52"/>
    <w:pPr>
      <w:spacing w:after="0" w:line="240" w:lineRule="auto"/>
    </w:pPr>
    <w:rPr>
      <w:color w:val="953735" w:themeColor="accent2" w:themeShade="BF"/>
    </w:rPr>
    <w:tblStylePr w:type="firstRow">
      <w:rPr>
        <w:rFonts w:asciiTheme="majorHAnsi" w:hAnsiTheme="majorHAnsi" w:eastAsiaTheme="majorEastAsia" w:cstheme="majorBidi"/>
        <w:i/>
        <w:iCs/>
        <w:sz w:val="26"/>
      </w:rPr>
      <w:tcPr>
        <w:tcBorders>
          <w:bottom w:val="single" w:color="C0504D"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C0504D"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C0504D"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C0504D" w:themeColor="accent2" w:sz="4" w:space="0"/>
        </w:tcBorders>
        <w:shd w:val="clear" w:color="auto" w:fill="FFFFFF" w:themeFill="background1"/>
      </w:tcPr>
    </w:tblStylePr>
    <w:tblStylePr w:type="band1Vert">
      <w:tcPr>
        <w:shd w:val="clear" w:color="auto" w:fill="F2DBDB" w:themeFill="accent2" w:themeFillTint="33"/>
      </w:tcPr>
    </w:tblStylePr>
    <w:tblStylePr w:type="band1Horz">
      <w:tcPr>
        <w:shd w:val="clear" w:color="auto" w:fill="F2DBDB"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6">
    <w:name w:val="List Table 7 Colorful - Accent 31"/>
    <w:basedOn w:val="12"/>
    <w:qFormat/>
    <w:uiPriority w:val="52"/>
    <w:pPr>
      <w:spacing w:after="0" w:line="240" w:lineRule="auto"/>
    </w:pPr>
    <w:rPr>
      <w:color w:val="77933C" w:themeColor="accent3" w:themeShade="BF"/>
    </w:rPr>
    <w:tblStylePr w:type="firstRow">
      <w:rPr>
        <w:rFonts w:asciiTheme="majorHAnsi" w:hAnsiTheme="majorHAnsi" w:eastAsiaTheme="majorEastAsia" w:cstheme="majorBidi"/>
        <w:i/>
        <w:iCs/>
        <w:sz w:val="26"/>
      </w:rPr>
      <w:tcPr>
        <w:tcBorders>
          <w:bottom w:val="single" w:color="9BBB59"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BBB5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BBB59"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BBB59" w:themeColor="accent3" w:sz="4" w:space="0"/>
        </w:tcBorders>
        <w:shd w:val="clear" w:color="auto" w:fill="FFFFFF" w:themeFill="background1"/>
      </w:tcPr>
    </w:tblStylePr>
    <w:tblStylePr w:type="band1Vert">
      <w:tcPr>
        <w:shd w:val="clear" w:color="auto" w:fill="EAF1DD" w:themeFill="accent3" w:themeFillTint="33"/>
      </w:tcPr>
    </w:tblStylePr>
    <w:tblStylePr w:type="band1Horz">
      <w:tcPr>
        <w:shd w:val="clear" w:color="auto" w:fill="EAF1DD"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7">
    <w:name w:val="List Table 7 Colorful - Accent 41"/>
    <w:basedOn w:val="12"/>
    <w:qFormat/>
    <w:uiPriority w:val="52"/>
    <w:pPr>
      <w:spacing w:after="0" w:line="240" w:lineRule="auto"/>
    </w:pPr>
    <w:rPr>
      <w:color w:val="604A7B" w:themeColor="accent4" w:themeShade="BF"/>
    </w:rPr>
    <w:tblStylePr w:type="firstRow">
      <w:rPr>
        <w:rFonts w:asciiTheme="majorHAnsi" w:hAnsiTheme="majorHAnsi" w:eastAsiaTheme="majorEastAsia" w:cstheme="majorBidi"/>
        <w:i/>
        <w:iCs/>
        <w:sz w:val="26"/>
      </w:rPr>
      <w:tcPr>
        <w:tcBorders>
          <w:bottom w:val="single" w:color="8064A2"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8064A2"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8064A2"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8064A2" w:themeColor="accent4" w:sz="4" w:space="0"/>
        </w:tcBorders>
        <w:shd w:val="clear" w:color="auto" w:fill="FFFFFF" w:themeFill="background1"/>
      </w:tcPr>
    </w:tblStylePr>
    <w:tblStylePr w:type="band1Vert">
      <w:tcPr>
        <w:shd w:val="clear" w:color="auto" w:fill="E5DFEC" w:themeFill="accent4" w:themeFillTint="33"/>
      </w:tcPr>
    </w:tblStylePr>
    <w:tblStylePr w:type="band1Horz">
      <w:tcPr>
        <w:shd w:val="clear" w:color="auto" w:fill="E5DFEC"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8">
    <w:name w:val="List Table 7 Colorful - Accent 51"/>
    <w:basedOn w:val="12"/>
    <w:qFormat/>
    <w:uiPriority w:val="52"/>
    <w:pPr>
      <w:spacing w:after="0" w:line="240" w:lineRule="auto"/>
    </w:pPr>
    <w:rPr>
      <w:color w:val="31859C" w:themeColor="accent5" w:themeShade="BF"/>
    </w:rPr>
    <w:tblStylePr w:type="firstRow">
      <w:rPr>
        <w:rFonts w:asciiTheme="majorHAnsi" w:hAnsiTheme="majorHAnsi" w:eastAsiaTheme="majorEastAsia" w:cstheme="majorBidi"/>
        <w:i/>
        <w:iCs/>
        <w:sz w:val="26"/>
      </w:rPr>
      <w:tcPr>
        <w:tcBorders>
          <w:bottom w:val="single" w:color="4BACC6"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BACC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BACC6"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BACC6" w:themeColor="accent5" w:sz="4" w:space="0"/>
        </w:tcBorders>
        <w:shd w:val="clear" w:color="auto" w:fill="FFFFFF" w:themeFill="background1"/>
      </w:tcPr>
    </w:tblStylePr>
    <w:tblStylePr w:type="band1Vert">
      <w:tcPr>
        <w:shd w:val="clear" w:color="auto" w:fill="DAEEF3" w:themeFill="accent5" w:themeFillTint="33"/>
      </w:tcPr>
    </w:tblStylePr>
    <w:tblStylePr w:type="band1Horz">
      <w:tcPr>
        <w:shd w:val="clear" w:color="auto" w:fill="DAEEF3"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9">
    <w:name w:val="List Table 7 Colorful - Accent 61"/>
    <w:basedOn w:val="12"/>
    <w:qFormat/>
    <w:uiPriority w:val="52"/>
    <w:pPr>
      <w:spacing w:after="0" w:line="240" w:lineRule="auto"/>
    </w:pPr>
    <w:rPr>
      <w:color w:val="E46C0A" w:themeColor="accent6" w:themeShade="BF"/>
    </w:rPr>
    <w:tblStylePr w:type="firstRow">
      <w:rPr>
        <w:rFonts w:asciiTheme="majorHAnsi" w:hAnsiTheme="majorHAnsi" w:eastAsiaTheme="majorEastAsia" w:cstheme="majorBidi"/>
        <w:i/>
        <w:iCs/>
        <w:sz w:val="26"/>
      </w:rPr>
      <w:tcPr>
        <w:tcBorders>
          <w:bottom w:val="single" w:color="F79646"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7964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79646"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79646" w:themeColor="accent6" w:sz="4" w:space="0"/>
        </w:tcBorders>
        <w:shd w:val="clear" w:color="auto" w:fill="FFFFFF" w:themeFill="background1"/>
      </w:tcPr>
    </w:tblStylePr>
    <w:tblStylePr w:type="band1Vert">
      <w:tcPr>
        <w:shd w:val="clear" w:color="auto" w:fill="FDE9D9" w:themeFill="accent6" w:themeFillTint="33"/>
      </w:tcPr>
    </w:tblStylePr>
    <w:tblStylePr w:type="band1Horz">
      <w:tcPr>
        <w:shd w:val="clear" w:color="auto" w:fill="FDE9D9"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90">
    <w:name w:val="Macro Text Char"/>
    <w:basedOn w:val="11"/>
    <w:link w:val="83"/>
    <w:semiHidden/>
    <w:qFormat/>
    <w:uiPriority w:val="99"/>
    <w:rPr>
      <w:rFonts w:ascii="Consolas" w:hAnsi="Consolas"/>
      <w:szCs w:val="20"/>
    </w:rPr>
  </w:style>
  <w:style w:type="character" w:customStyle="1" w:styleId="391">
    <w:name w:val="Mention1"/>
    <w:basedOn w:val="11"/>
    <w:semiHidden/>
    <w:unhideWhenUsed/>
    <w:uiPriority w:val="99"/>
    <w:rPr>
      <w:color w:val="2B579A"/>
      <w:shd w:val="clear" w:color="auto" w:fill="E6E6E6"/>
    </w:rPr>
  </w:style>
  <w:style w:type="character" w:customStyle="1" w:styleId="392">
    <w:name w:val="Message Header Char"/>
    <w:basedOn w:val="11"/>
    <w:link w:val="84"/>
    <w:semiHidden/>
    <w:uiPriority w:val="99"/>
    <w:rPr>
      <w:rFonts w:asciiTheme="majorHAnsi" w:hAnsiTheme="majorHAnsi" w:eastAsiaTheme="majorEastAsia" w:cstheme="majorBidi"/>
      <w:sz w:val="24"/>
      <w:szCs w:val="24"/>
      <w:shd w:val="pct20" w:color="auto" w:fill="auto"/>
    </w:rPr>
  </w:style>
  <w:style w:type="paragraph" w:styleId="393">
    <w:name w:val="No Spacing"/>
    <w:semiHidden/>
    <w:unhideWhenUsed/>
    <w:qFormat/>
    <w:uiPriority w:val="1"/>
    <w:pPr>
      <w:spacing w:after="0" w:line="240" w:lineRule="auto"/>
    </w:pPr>
    <w:rPr>
      <w:rFonts w:asciiTheme="minorHAnsi" w:hAnsiTheme="minorHAnsi" w:eastAsiaTheme="minorEastAsia" w:cstheme="minorBidi"/>
      <w:color w:val="000000" w:themeColor="text1"/>
      <w:sz w:val="22"/>
      <w:szCs w:val="22"/>
      <w:lang w:val="en-US" w:eastAsia="ja-JP" w:bidi="ar-SA"/>
      <w14:textFill>
        <w14:solidFill>
          <w14:schemeClr w14:val="tx1"/>
        </w14:solidFill>
      </w14:textFill>
    </w:rPr>
  </w:style>
  <w:style w:type="character" w:customStyle="1" w:styleId="394">
    <w:name w:val="Note Heading Char"/>
    <w:basedOn w:val="11"/>
    <w:link w:val="87"/>
    <w:semiHidden/>
    <w:uiPriority w:val="99"/>
  </w:style>
  <w:style w:type="table" w:customStyle="1" w:styleId="395">
    <w:name w:val="Plain Table 11"/>
    <w:basedOn w:val="12"/>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6">
    <w:name w:val="Plain Table 21"/>
    <w:basedOn w:val="12"/>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97">
    <w:name w:val="Plain Table 31"/>
    <w:basedOn w:val="12"/>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98">
    <w:name w:val="Plain Table 41"/>
    <w:basedOn w:val="12"/>
    <w:uiPriority w:val="44"/>
    <w:tblPr>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9">
    <w:name w:val="Plain Table 51"/>
    <w:basedOn w:val="12"/>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400">
    <w:name w:val="Plain Text Char"/>
    <w:basedOn w:val="11"/>
    <w:link w:val="89"/>
    <w:semiHidden/>
    <w:uiPriority w:val="99"/>
    <w:rPr>
      <w:rFonts w:ascii="Consolas" w:hAnsi="Consolas"/>
      <w:szCs w:val="21"/>
    </w:rPr>
  </w:style>
  <w:style w:type="paragraph" w:styleId="401">
    <w:name w:val="Quote"/>
    <w:basedOn w:val="1"/>
    <w:next w:val="1"/>
    <w:link w:val="402"/>
    <w:semiHidden/>
    <w:unhideWhenUsed/>
    <w:qFormat/>
    <w:uiPriority w:val="29"/>
    <w:pPr>
      <w:spacing w:before="200" w:after="160"/>
      <w:jc w:val="center"/>
    </w:pPr>
    <w:rPr>
      <w:i/>
      <w:iCs/>
      <w:color w:val="404040" w:themeColor="text1" w:themeTint="BF"/>
      <w14:textFill>
        <w14:solidFill>
          <w14:schemeClr w14:val="tx1">
            <w14:lumMod w14:val="75000"/>
            <w14:lumOff w14:val="25000"/>
          </w14:schemeClr>
        </w14:solidFill>
      </w14:textFill>
    </w:rPr>
  </w:style>
  <w:style w:type="character" w:customStyle="1" w:styleId="402">
    <w:name w:val="Quote Char"/>
    <w:basedOn w:val="11"/>
    <w:link w:val="401"/>
    <w:semiHidden/>
    <w:uiPriority w:val="29"/>
    <w:rPr>
      <w:i/>
      <w:iCs/>
      <w:color w:val="404040" w:themeColor="text1" w:themeTint="BF"/>
      <w14:textFill>
        <w14:solidFill>
          <w14:schemeClr w14:val="tx1">
            <w14:lumMod w14:val="75000"/>
            <w14:lumOff w14:val="25000"/>
          </w14:schemeClr>
        </w14:solidFill>
      </w14:textFill>
    </w:rPr>
  </w:style>
  <w:style w:type="character" w:customStyle="1" w:styleId="403">
    <w:name w:val="Salutation Char"/>
    <w:basedOn w:val="11"/>
    <w:link w:val="90"/>
    <w:semiHidden/>
    <w:uiPriority w:val="99"/>
  </w:style>
  <w:style w:type="character" w:customStyle="1" w:styleId="404">
    <w:name w:val="Signature Char"/>
    <w:basedOn w:val="11"/>
    <w:link w:val="91"/>
    <w:semiHidden/>
    <w:uiPriority w:val="99"/>
  </w:style>
  <w:style w:type="character" w:customStyle="1" w:styleId="405">
    <w:name w:val="Smart Hyperlink1"/>
    <w:basedOn w:val="11"/>
    <w:semiHidden/>
    <w:unhideWhenUsed/>
    <w:uiPriority w:val="99"/>
    <w:rPr>
      <w:u w:val="dotted"/>
    </w:rPr>
  </w:style>
  <w:style w:type="character" w:customStyle="1" w:styleId="406">
    <w:name w:val="Subtitle Char"/>
    <w:basedOn w:val="11"/>
    <w:link w:val="93"/>
    <w:semiHidden/>
    <w:uiPriority w:val="11"/>
    <w:rPr>
      <w:color w:val="595959" w:themeColor="text1" w:themeTint="A6"/>
      <w:spacing w:val="15"/>
      <w14:textFill>
        <w14:solidFill>
          <w14:schemeClr w14:val="tx1">
            <w14:lumMod w14:val="65000"/>
            <w14:lumOff w14:val="35000"/>
          </w14:schemeClr>
        </w14:solidFill>
      </w14:textFill>
    </w:rPr>
  </w:style>
  <w:style w:type="character" w:customStyle="1" w:styleId="407">
    <w:name w:val="Subtle Emphasis"/>
    <w:basedOn w:val="11"/>
    <w:semiHidden/>
    <w:unhideWhenUsed/>
    <w:qFormat/>
    <w:uiPriority w:val="19"/>
    <w:rPr>
      <w:i/>
      <w:iCs/>
      <w:color w:val="404040" w:themeColor="text1" w:themeTint="BF"/>
      <w14:textFill>
        <w14:solidFill>
          <w14:schemeClr w14:val="tx1">
            <w14:lumMod w14:val="75000"/>
            <w14:lumOff w14:val="25000"/>
          </w14:schemeClr>
        </w14:solidFill>
      </w14:textFill>
    </w:rPr>
  </w:style>
  <w:style w:type="character" w:customStyle="1" w:styleId="408">
    <w:name w:val="Subtle Reference"/>
    <w:basedOn w:val="11"/>
    <w:semiHidden/>
    <w:unhideWhenUsed/>
    <w:qFormat/>
    <w:uiPriority w:val="31"/>
    <w:rPr>
      <w:smallCaps/>
      <w:color w:val="595959" w:themeColor="text1" w:themeTint="A6"/>
      <w14:textFill>
        <w14:solidFill>
          <w14:schemeClr w14:val="tx1">
            <w14:lumMod w14:val="65000"/>
            <w14:lumOff w14:val="35000"/>
          </w14:schemeClr>
        </w14:solidFill>
      </w14:textFill>
    </w:rPr>
  </w:style>
  <w:style w:type="paragraph" w:customStyle="1" w:styleId="409">
    <w:name w:val="TOC Heading"/>
    <w:basedOn w:val="2"/>
    <w:next w:val="1"/>
    <w:semiHidden/>
    <w:unhideWhenUsed/>
    <w:qFormat/>
    <w:uiPriority w:val="39"/>
    <w:pPr>
      <w:keepNext/>
      <w:keepLines/>
      <w:outlineLvl w:val="9"/>
    </w:pPr>
    <w:rPr>
      <w:rFonts w:eastAsiaTheme="majorEastAsia" w:cstheme="majorBidi"/>
      <w:szCs w:val="32"/>
    </w:rPr>
  </w:style>
  <w:style w:type="character" w:customStyle="1" w:styleId="410">
    <w:name w:val="Unresolved Mention1"/>
    <w:basedOn w:val="11"/>
    <w:semiHidden/>
    <w:unhideWhenUsed/>
    <w:qFormat/>
    <w:uiPriority w:val="99"/>
    <w:rPr>
      <w:color w:val="808080"/>
      <w:shd w:val="clear" w:color="auto" w:fill="E6E6E6"/>
    </w:rPr>
  </w:style>
  <w:style w:type="character" w:customStyle="1" w:styleId="411">
    <w:name w:val="hljs-number"/>
    <w:basedOn w:val="11"/>
    <w:uiPriority w:val="0"/>
  </w:style>
  <w:style w:type="character" w:customStyle="1" w:styleId="412">
    <w:name w:val="hljs-keyword"/>
    <w:basedOn w:val="11"/>
    <w:uiPriority w:val="0"/>
  </w:style>
  <w:style w:type="character" w:customStyle="1" w:styleId="413">
    <w:name w:val="hljs-built_in"/>
    <w:basedOn w:val="11"/>
    <w:uiPriority w:val="0"/>
  </w:style>
  <w:style w:type="character" w:customStyle="1" w:styleId="414">
    <w:name w:val="hljs-type"/>
    <w:basedOn w:val="11"/>
    <w:uiPriority w:val="0"/>
  </w:style>
  <w:style w:type="character" w:customStyle="1" w:styleId="415">
    <w:name w:val="hljs-symbol"/>
    <w:basedOn w:val="11"/>
    <w:uiPriority w:val="0"/>
  </w:style>
  <w:style w:type="character" w:customStyle="1" w:styleId="416">
    <w:name w:val="ui-provider"/>
    <w:basedOn w:val="11"/>
    <w:uiPriority w:val="0"/>
  </w:style>
  <w:style w:type="character" w:customStyle="1" w:styleId="417">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AppData\Roaming\Microsoft\Templates\Chronological%20resume%20(Minimalist%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Resum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Address: 336 County Road 697, Farmersville, TX 75442</CompanyAddress>
  <CompanyPhone>972 782 4611</CompanyPhone>
  <CompanyFax>hatfieldkevin493@gmail.com</CompanyFax>
  <CompanyEmail/>
</CoverPageProperties>
</file>

<file path=customXml/itemProps1.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Chronological resume (Minimalist design).dotx</Template>
  <Pages>2</Pages>
  <Words>530</Words>
  <Characters>3022</Characters>
  <Lines>25</Lines>
  <Paragraphs>7</Paragraphs>
  <TotalTime>0</TotalTime>
  <ScaleCrop>false</ScaleCrop>
  <LinksUpToDate>false</LinksUpToDate>
  <CharactersWithSpaces>3545</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2024-04-02T23:36:00Z</dcterms:created>
  <dc:creator>Jonathan Genty</dc:creator>
  <dc:description>Kevin Hatfield</dc:description>
  <cp:lastModifiedBy>Administrator</cp:lastModifiedBy>
  <dcterms:modified xsi:type="dcterms:W3CDTF">2024-06-07T20:27:21Z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KSOProductBuildVer">
    <vt:lpwstr>1033-12.2.0.16909</vt:lpwstr>
  </property>
  <property fmtid="{D5CDD505-2E9C-101B-9397-08002B2CF9AE}" pid="4" name="ICV">
    <vt:lpwstr>21B61889D0DE4CB3983EFF25052EFB48_12</vt:lpwstr>
  </property>
</Properties>
</file>